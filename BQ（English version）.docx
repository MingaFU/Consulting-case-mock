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line="288" w:lineRule="auto"/>
        <w:ind w:left="0"/>
      </w:pPr>
      <w:r>
        <w:rPr>
          <w:rFonts w:ascii="Arial" w:hAnsi="Arial" w:eastAsia="等线" w:cs="Arial"/>
          <w:b/>
          <w:sz w:val="52"/>
        </w:rPr>
        <w:t>BQ（English version）</w:t>
      </w:r>
    </w:p>
    <w:p>
      <w:pPr>
        <w:spacing w:before="120" w:after="120" w:line="288" w:lineRule="auto"/>
        <w:ind w:left="0"/>
        <w:jc w:val="left"/>
      </w:pPr>
      <w:r>
        <w:rPr>
          <w:rFonts w:ascii="Arial" w:hAnsi="Arial" w:eastAsia="等线" w:cs="Arial"/>
          <w:b/>
          <w:sz w:val="22"/>
        </w:rPr>
        <w:t>建议以”I will start with the following ***(几个方面) aspects”开头比较有structure</w:t>
      </w:r>
    </w:p>
    <w:p>
      <w:pPr>
        <w:spacing w:before="320" w:after="120" w:line="288" w:lineRule="auto"/>
        <w:ind w:left="0"/>
        <w:jc w:val="left"/>
        <w:outlineLvl w:val="1"/>
      </w:pPr>
      <w:r>
        <w:rPr>
          <w:rFonts w:ascii="Arial" w:hAnsi="Arial" w:eastAsia="等线" w:cs="Arial"/>
          <w:b/>
          <w:sz w:val="32"/>
        </w:rPr>
        <w:t>3W</w:t>
      </w:r>
    </w:p>
    <w:p>
      <w:pPr>
        <w:spacing w:before="300" w:after="120" w:line="288" w:lineRule="auto"/>
        <w:ind w:left="0"/>
        <w:jc w:val="left"/>
        <w:outlineLvl w:val="2"/>
      </w:pPr>
      <w:r>
        <w:rPr>
          <w:rFonts w:ascii="Arial" w:hAnsi="Arial" w:eastAsia="等线" w:cs="Arial"/>
          <w:b/>
          <w:sz w:val="30"/>
        </w:rPr>
        <w:t xml:space="preserve">- why consulting?  </w:t>
      </w:r>
    </w:p>
    <w:p>
      <w:pPr>
        <w:spacing w:before="120" w:after="120" w:line="288" w:lineRule="auto"/>
        <w:ind w:left="0"/>
        <w:jc w:val="left"/>
      </w:pPr>
      <w:r>
        <w:rPr>
          <w:rFonts w:ascii="Arial" w:hAnsi="Arial" w:eastAsia="等线" w:cs="Arial"/>
          <w:sz w:val="22"/>
        </w:rPr>
        <w:t>· 【最聪明的人】It’s said that “The consulting industry brings together the smartest group of people in the world.” It would be a great honor if I could work together with them.</w:t>
      </w:r>
    </w:p>
    <w:p>
      <w:pPr>
        <w:spacing w:before="120" w:after="120" w:line="288" w:lineRule="auto"/>
        <w:ind w:left="0"/>
        <w:jc w:val="left"/>
      </w:pPr>
      <w:r>
        <w:rPr>
          <w:rFonts w:ascii="Arial" w:hAnsi="Arial" w:eastAsia="等线" w:cs="Arial"/>
          <w:sz w:val="22"/>
        </w:rPr>
        <w:t>· 【思维方式】The mindset of consulting industry fits me.</w:t>
      </w:r>
    </w:p>
    <w:p>
      <w:pPr>
        <w:spacing w:before="120" w:after="120" w:line="288" w:lineRule="auto"/>
        <w:ind w:left="0"/>
        <w:jc w:val="left"/>
      </w:pPr>
      <w:r>
        <w:rPr>
          <w:rFonts w:ascii="Arial" w:hAnsi="Arial" w:eastAsia="等线" w:cs="Arial"/>
          <w:sz w:val="22"/>
        </w:rPr>
        <w:t xml:space="preserve">    - 【逻辑】The experiences in … (students ‘union/youth league/debate team) has shaped my mindset and made me a logical thinker.</w:t>
      </w:r>
    </w:p>
    <w:p>
      <w:pPr>
        <w:spacing w:before="120" w:after="120" w:line="288" w:lineRule="auto"/>
        <w:ind w:left="0"/>
        <w:jc w:val="left"/>
      </w:pPr>
      <w:r>
        <w:rPr>
          <w:rFonts w:ascii="Arial" w:hAnsi="Arial" w:eastAsia="等线" w:cs="Arial"/>
          <w:sz w:val="22"/>
        </w:rPr>
        <w:t xml:space="preserve">    - 【假设驱动】The hypothesis-driven mindset in the consulting industry enables me to get positive feedback timely, giving me a great sense of accomplishment.</w:t>
      </w:r>
    </w:p>
    <w:p>
      <w:pPr>
        <w:spacing w:before="120" w:after="120" w:line="288" w:lineRule="auto"/>
        <w:ind w:left="0"/>
        <w:jc w:val="left"/>
      </w:pPr>
      <w:r>
        <w:rPr>
          <w:rFonts w:ascii="Arial" w:hAnsi="Arial" w:eastAsia="等线" w:cs="Arial"/>
          <w:sz w:val="22"/>
        </w:rPr>
        <w:t xml:space="preserve">· 【团队合作】The consulting industry adopts a teamwork model to avoid working alone. And from the experiences in university, I think I'm more suitable for </w:t>
      </w:r>
      <w:r>
        <w:rPr>
          <w:rFonts w:hint="eastAsia" w:ascii="Arial" w:hAnsi="Arial" w:eastAsia="等线" w:cs="Arial"/>
          <w:sz w:val="22"/>
          <w:lang w:val="en-US" w:eastAsia="zh-CN"/>
        </w:rPr>
        <w:t xml:space="preserve">and favorable of </w:t>
      </w:r>
      <w:r>
        <w:rPr>
          <w:rFonts w:ascii="Arial" w:hAnsi="Arial" w:eastAsia="等线" w:cs="Arial"/>
          <w:sz w:val="22"/>
        </w:rPr>
        <w:t>work</w:t>
      </w:r>
      <w:r>
        <w:rPr>
          <w:rFonts w:hint="eastAsia" w:ascii="Arial" w:hAnsi="Arial" w:eastAsia="等线" w:cs="Arial"/>
          <w:sz w:val="22"/>
          <w:lang w:val="en-US" w:eastAsia="zh-CN"/>
        </w:rPr>
        <w:t>ing as a team</w:t>
      </w:r>
      <w:r>
        <w:rPr>
          <w:rFonts w:ascii="Arial" w:hAnsi="Arial" w:eastAsia="等线" w:cs="Arial"/>
          <w:sz w:val="22"/>
        </w:rPr>
        <w:t>.</w:t>
      </w:r>
    </w:p>
    <w:p>
      <w:pPr>
        <w:spacing w:before="120" w:after="120" w:line="288" w:lineRule="auto"/>
        <w:ind w:left="0"/>
        <w:jc w:val="left"/>
      </w:pPr>
      <w:r>
        <w:rPr>
          <w:rFonts w:ascii="Arial" w:hAnsi="Arial" w:eastAsia="等线" w:cs="Arial"/>
          <w:sz w:val="22"/>
        </w:rPr>
        <w:t>· 【行业理解 成长曲线】The consulting industry can help me get a quick understanding of many industries, allowing me to have a steep growth curve in the coming future.</w:t>
      </w:r>
    </w:p>
    <w:p>
      <w:pPr>
        <w:spacing w:before="120" w:after="120" w:line="288" w:lineRule="auto"/>
        <w:ind w:left="0"/>
        <w:jc w:val="left"/>
      </w:pPr>
      <w:r>
        <w:rPr>
          <w:rFonts w:ascii="Arial" w:hAnsi="Arial" w:eastAsia="等线" w:cs="Arial"/>
          <w:sz w:val="22"/>
        </w:rPr>
        <w:t>· 【周末不加班！】The consulting industry strikes a perfect balance between humanity and pay. For instance, we don’t have to work on weekends therefore I would spare time for personal life.</w:t>
      </w:r>
    </w:p>
    <w:p>
      <w:pPr>
        <w:spacing w:before="120" w:after="120" w:line="288" w:lineRule="auto"/>
        <w:ind w:left="0"/>
        <w:jc w:val="left"/>
      </w:pPr>
    </w:p>
    <w:p>
      <w:pPr>
        <w:spacing w:before="300" w:after="120" w:line="288" w:lineRule="auto"/>
        <w:ind w:left="0"/>
        <w:jc w:val="left"/>
        <w:outlineLvl w:val="2"/>
      </w:pPr>
      <w:r>
        <w:rPr>
          <w:rFonts w:ascii="Arial" w:hAnsi="Arial" w:eastAsia="等线" w:cs="Arial"/>
          <w:b/>
          <w:sz w:val="30"/>
        </w:rPr>
        <w:t xml:space="preserve">- why NCA? </w:t>
      </w:r>
    </w:p>
    <w:p>
      <w:pPr>
        <w:spacing w:before="120" w:after="120" w:line="288" w:lineRule="auto"/>
        <w:ind w:left="0"/>
        <w:jc w:val="left"/>
      </w:pPr>
      <w:r>
        <w:rPr>
          <w:rFonts w:ascii="Arial" w:hAnsi="Arial" w:eastAsia="等线" w:cs="Arial"/>
          <w:sz w:val="22"/>
        </w:rPr>
        <w:t xml:space="preserve">· 【怎么了解 + NCA帮助我】I learned the association from (official accounts/classmates/the moments). NCA is an elite business association aimed at popularizing knowledge and gather </w:t>
      </w:r>
      <w:r>
        <w:rPr>
          <w:rFonts w:ascii="Arial" w:hAnsi="Arial" w:eastAsia="等线" w:cs="Arial"/>
          <w:b/>
          <w:sz w:val="22"/>
        </w:rPr>
        <w:t>alumni（校友）</w:t>
      </w:r>
      <w:r>
        <w:rPr>
          <w:rFonts w:ascii="Arial" w:hAnsi="Arial" w:eastAsia="等线" w:cs="Arial"/>
          <w:sz w:val="22"/>
        </w:rPr>
        <w:t xml:space="preserve"> who love consulting. Therefore, NCA can offer a platform where I can exchange ideas with many experienced and outstanding</w:t>
      </w:r>
      <w:r>
        <w:rPr>
          <w:rFonts w:ascii="Arial" w:hAnsi="Arial" w:eastAsia="等线" w:cs="Arial"/>
          <w:b w:val="0"/>
          <w:bCs/>
          <w:sz w:val="22"/>
          <w:shd w:val="clear" w:fill="F76964"/>
        </w:rPr>
        <w:t xml:space="preserve"> seniors（不知道恰当不恰当）</w:t>
      </w:r>
      <w:r>
        <w:rPr>
          <w:rFonts w:ascii="Arial" w:hAnsi="Arial" w:eastAsia="等线" w:cs="Arial"/>
          <w:sz w:val="22"/>
        </w:rPr>
        <w:t>while get to know many friends aspired to consulting.</w:t>
      </w:r>
    </w:p>
    <w:p>
      <w:pPr>
        <w:spacing w:before="120" w:after="120" w:line="288" w:lineRule="auto"/>
        <w:ind w:left="0"/>
        <w:jc w:val="left"/>
      </w:pPr>
      <w:r>
        <w:rPr>
          <w:rFonts w:ascii="Arial" w:hAnsi="Arial" w:eastAsia="等线" w:cs="Arial"/>
          <w:sz w:val="22"/>
        </w:rPr>
        <w:t>· 【培养方式】Additionally, the NCA offers the Mentor-Buddy-Mentee cultivation as well as weekly case mock and CSG. I believe it can offer me a professional insight into the industry.</w:t>
      </w:r>
    </w:p>
    <w:p>
      <w:pPr>
        <w:spacing w:before="120" w:after="120" w:line="288" w:lineRule="auto"/>
        <w:ind w:left="0"/>
        <w:jc w:val="left"/>
      </w:pPr>
      <w:r>
        <w:rPr>
          <w:rFonts w:ascii="Arial" w:hAnsi="Arial" w:eastAsia="等线" w:cs="Arial"/>
          <w:sz w:val="22"/>
        </w:rPr>
        <w:t>· 【品质符合，需要平台】My qualities fit the NCA philosophy and I need NCA to provide a platform for me.</w:t>
      </w:r>
    </w:p>
    <w:p>
      <w:pPr>
        <w:spacing w:before="300" w:after="120" w:line="288" w:lineRule="auto"/>
        <w:ind w:left="0"/>
        <w:jc w:val="left"/>
        <w:outlineLvl w:val="2"/>
      </w:pPr>
      <w:r>
        <w:rPr>
          <w:rFonts w:ascii="Arial" w:hAnsi="Arial" w:eastAsia="等线" w:cs="Arial"/>
          <w:b/>
          <w:sz w:val="30"/>
        </w:rPr>
        <w:t>- why you?</w:t>
      </w:r>
    </w:p>
    <w:p>
      <w:pPr>
        <w:spacing w:before="120" w:after="120" w:line="288" w:lineRule="auto"/>
        <w:ind w:left="0"/>
        <w:jc w:val="left"/>
      </w:pPr>
      <w:r>
        <w:rPr>
          <w:rFonts w:ascii="Arial" w:hAnsi="Arial" w:eastAsia="等线" w:cs="Arial"/>
          <w:sz w:val="22"/>
        </w:rPr>
        <w:t xml:space="preserve">· 【品质符合】My qualities fit the NCA philosophy. </w:t>
      </w:r>
      <w:r>
        <w:rPr>
          <w:rFonts w:ascii="Arial" w:hAnsi="Arial" w:eastAsia="等线" w:cs="Arial"/>
          <w:b/>
          <w:sz w:val="22"/>
        </w:rPr>
        <w:t>[Willing to share, Leadership, Eager for lifelong learning, Logical thinking, Team spirits] 需要例子</w:t>
      </w:r>
    </w:p>
    <w:p>
      <w:pPr>
        <w:spacing w:before="120" w:after="120" w:line="288" w:lineRule="auto"/>
        <w:ind w:left="0"/>
        <w:jc w:val="left"/>
        <w:rPr>
          <w:rFonts w:hint="default" w:eastAsia="等线"/>
          <w:lang w:val="en-US" w:eastAsia="zh-CN"/>
        </w:rPr>
      </w:pPr>
      <w:r>
        <w:rPr>
          <w:rFonts w:ascii="Arial" w:hAnsi="Arial" w:eastAsia="等线" w:cs="Arial"/>
          <w:sz w:val="22"/>
        </w:rPr>
        <w:t xml:space="preserve">· 【准备到位】I’ve made a lot of preparations to get into NCA. For instance, I have watched a lot of case videos </w:t>
      </w:r>
      <w:r>
        <w:rPr>
          <w:rFonts w:hint="eastAsia" w:ascii="Arial" w:hAnsi="Arial" w:eastAsia="等线" w:cs="Arial"/>
          <w:sz w:val="22"/>
          <w:lang w:val="en-US" w:eastAsia="zh-CN"/>
        </w:rPr>
        <w:t xml:space="preserve">and learned many case examples </w:t>
      </w:r>
      <w:r>
        <w:rPr>
          <w:rFonts w:ascii="Arial" w:hAnsi="Arial" w:eastAsia="等线" w:cs="Arial"/>
          <w:sz w:val="22"/>
        </w:rPr>
        <w:t xml:space="preserve">concerning consulting. </w:t>
      </w:r>
      <w:r>
        <w:rPr>
          <w:rFonts w:hint="eastAsia" w:ascii="Arial" w:hAnsi="Arial" w:eastAsia="等线" w:cs="Arial"/>
          <w:sz w:val="22"/>
          <w:lang w:val="en-US" w:eastAsia="zh-CN"/>
        </w:rPr>
        <w:t xml:space="preserve">Moreover, I made a collection of behaviour questions as long as 5000 words. </w:t>
      </w:r>
      <w:r>
        <w:rPr>
          <w:rFonts w:ascii="Arial" w:hAnsi="Arial" w:eastAsia="等线" w:cs="Arial"/>
          <w:sz w:val="22"/>
        </w:rPr>
        <w:t xml:space="preserve">Additionally, I attended a mock group to </w:t>
      </w:r>
      <w:r>
        <w:rPr>
          <w:rFonts w:hint="eastAsia" w:ascii="Arial" w:hAnsi="Arial" w:eastAsia="等线" w:cs="Arial"/>
          <w:sz w:val="22"/>
          <w:lang w:val="en-US" w:eastAsia="zh-CN"/>
        </w:rPr>
        <w:t>mock case interviews and share our ideas.</w:t>
      </w:r>
    </w:p>
    <w:p>
      <w:pPr>
        <w:spacing w:before="320" w:after="120" w:line="288" w:lineRule="auto"/>
        <w:ind w:left="0"/>
        <w:jc w:val="left"/>
        <w:outlineLvl w:val="1"/>
      </w:pPr>
      <w:r>
        <w:rPr>
          <w:rFonts w:ascii="Arial" w:hAnsi="Arial" w:eastAsia="等线" w:cs="Arial"/>
          <w:b/>
          <w:sz w:val="32"/>
        </w:rPr>
        <w:t>Course</w:t>
      </w:r>
    </w:p>
    <w:p>
      <w:pPr>
        <w:spacing w:before="300" w:after="120" w:line="288" w:lineRule="auto"/>
        <w:ind w:left="0"/>
        <w:jc w:val="left"/>
        <w:outlineLvl w:val="2"/>
      </w:pPr>
      <w:r>
        <w:rPr>
          <w:rFonts w:ascii="Arial" w:hAnsi="Arial" w:eastAsia="等线" w:cs="Arial"/>
          <w:b/>
          <w:sz w:val="30"/>
        </w:rPr>
        <w:t>Political Economy</w:t>
      </w:r>
    </w:p>
    <w:p>
      <w:pPr>
        <w:numPr>
          <w:ilvl w:val="0"/>
          <w:numId w:val="1"/>
        </w:numPr>
        <w:spacing w:before="120" w:after="120" w:line="288" w:lineRule="auto"/>
        <w:ind w:left="0"/>
        <w:jc w:val="left"/>
      </w:pPr>
      <w:r>
        <w:rPr>
          <w:rFonts w:ascii="Arial" w:hAnsi="Arial" w:eastAsia="等线" w:cs="Arial"/>
          <w:sz w:val="22"/>
        </w:rPr>
        <w:t>(逻辑、基础概念)Political economy helps me build an economic construction at the political level. It helps us to clarify some basic concepts of Economics and understand the theoretical support behind some national economic policies.</w:t>
      </w:r>
    </w:p>
    <w:p>
      <w:pPr>
        <w:numPr>
          <w:ilvl w:val="0"/>
          <w:numId w:val="2"/>
        </w:numPr>
        <w:spacing w:before="120" w:after="120" w:line="288" w:lineRule="auto"/>
        <w:ind w:left="0"/>
        <w:jc w:val="left"/>
      </w:pPr>
      <w:r>
        <w:rPr>
          <w:rFonts w:ascii="Arial" w:hAnsi="Arial" w:eastAsia="等线" w:cs="Arial"/>
          <w:sz w:val="22"/>
        </w:rPr>
        <w:t>(价值观正确)let us realize that no matter what industry we will participate in in the future (consulting or investment, banking), the work is based on a correct values foundation in theory</w:t>
      </w:r>
    </w:p>
    <w:p>
      <w:pPr>
        <w:numPr>
          <w:ilvl w:val="0"/>
          <w:numId w:val="3"/>
        </w:numPr>
        <w:spacing w:before="120" w:after="120" w:line="288" w:lineRule="auto"/>
        <w:ind w:left="0"/>
        <w:jc w:val="left"/>
      </w:pPr>
      <w:r>
        <w:rPr>
          <w:rFonts w:ascii="Arial" w:hAnsi="Arial" w:eastAsia="等线" w:cs="Arial"/>
          <w:sz w:val="22"/>
        </w:rPr>
        <w:t>(基础简单好上手)Its demand on mathematics is relatively low, while focusing more on the cultivation of economic logic and understanding of internal concepts, which is more suitable for freshmen in Business Academy.</w:t>
      </w:r>
    </w:p>
    <w:p>
      <w:pPr>
        <w:spacing w:before="120" w:after="120" w:line="288" w:lineRule="auto"/>
        <w:ind w:left="0"/>
        <w:jc w:val="left"/>
      </w:pPr>
    </w:p>
    <w:p>
      <w:pPr>
        <w:spacing w:before="300" w:after="120" w:line="288" w:lineRule="auto"/>
        <w:ind w:left="0"/>
        <w:jc w:val="left"/>
        <w:outlineLvl w:val="2"/>
      </w:pPr>
      <w:r>
        <w:rPr>
          <w:rFonts w:ascii="Arial" w:hAnsi="Arial" w:eastAsia="等线" w:cs="Arial"/>
          <w:b/>
          <w:sz w:val="30"/>
        </w:rPr>
        <w:t>Microeconomics</w:t>
      </w:r>
    </w:p>
    <w:p>
      <w:pPr>
        <w:numPr>
          <w:ilvl w:val="0"/>
          <w:numId w:val="4"/>
        </w:numPr>
        <w:spacing w:before="120" w:after="120" w:line="288" w:lineRule="auto"/>
        <w:ind w:left="0"/>
        <w:jc w:val="left"/>
      </w:pPr>
      <w:r>
        <w:rPr>
          <w:rFonts w:ascii="Arial" w:hAnsi="Arial" w:eastAsia="等线" w:cs="Arial"/>
          <w:sz w:val="22"/>
        </w:rPr>
        <w:t>(建立经济思维，贴近市场、个人)Microeconomics pays more attention to the cultivation and construction of economic mindset. In contrast to political economy, microeconomics revolves around the decisions of businesses and individuals, which are closer to life.</w:t>
      </w:r>
    </w:p>
    <w:p>
      <w:pPr>
        <w:numPr>
          <w:ilvl w:val="0"/>
          <w:numId w:val="5"/>
        </w:numPr>
        <w:spacing w:before="120" w:after="120" w:line="288" w:lineRule="auto"/>
        <w:ind w:left="0"/>
        <w:jc w:val="left"/>
      </w:pPr>
      <w:r>
        <w:rPr>
          <w:rFonts w:ascii="Arial" w:hAnsi="Arial" w:eastAsia="等线" w:cs="Arial"/>
          <w:sz w:val="22"/>
        </w:rPr>
        <w:t>（注重数学和模型）It taught me that economics is not just about thinking and logic, but also needs the model and the mathematical foundation (like model in perfect competition market)</w:t>
      </w:r>
    </w:p>
    <w:p>
      <w:pPr>
        <w:numPr>
          <w:ilvl w:val="0"/>
          <w:numId w:val="6"/>
        </w:numPr>
        <w:spacing w:before="120" w:after="120" w:line="288" w:lineRule="auto"/>
        <w:ind w:left="0"/>
        <w:jc w:val="left"/>
      </w:pPr>
      <w:r>
        <w:rPr>
          <w:rFonts w:ascii="Arial" w:hAnsi="Arial" w:eastAsia="等线" w:cs="Arial"/>
          <w:sz w:val="22"/>
        </w:rPr>
        <w:t>（构建市场的框架：需求供给，可变不可变）Besides, it helps build the basic framework of the market. The concepts of demand and supply, variable and constant costs, on the one hand, give us some basic understanding of the market, and on the other hand, help us to build some framework in the case we consult.</w:t>
      </w:r>
    </w:p>
    <w:p>
      <w:pPr>
        <w:numPr>
          <w:ilvl w:val="0"/>
          <w:numId w:val="7"/>
        </w:numPr>
        <w:spacing w:before="120" w:after="120" w:line="288" w:lineRule="auto"/>
        <w:ind w:left="0"/>
        <w:jc w:val="left"/>
      </w:pPr>
      <w:r>
        <w:rPr>
          <w:rFonts w:ascii="Arial" w:hAnsi="Arial" w:eastAsia="等线" w:cs="Arial"/>
          <w:sz w:val="22"/>
        </w:rPr>
        <w:t>（政经与微经的区别-批判思维）Some conflicts between micro economics and political economics help us analyze some economic theory more critically (political economics: capitalists make profits by exploiting surplus value, micro economics: capitalists make profits by their own efforts and risk aversion)</w:t>
      </w:r>
    </w:p>
    <w:p>
      <w:pPr>
        <w:spacing w:before="120" w:after="120" w:line="288" w:lineRule="auto"/>
        <w:ind w:left="0"/>
        <w:jc w:val="left"/>
      </w:pPr>
    </w:p>
    <w:p>
      <w:pPr>
        <w:spacing w:before="300" w:after="120" w:line="288" w:lineRule="auto"/>
        <w:ind w:left="0"/>
        <w:jc w:val="left"/>
        <w:outlineLvl w:val="2"/>
      </w:pPr>
      <w:r>
        <w:rPr>
          <w:rFonts w:ascii="Arial" w:hAnsi="Arial" w:eastAsia="等线" w:cs="Arial"/>
          <w:b/>
          <w:sz w:val="30"/>
        </w:rPr>
        <w:t>Python</w:t>
      </w:r>
    </w:p>
    <w:p>
      <w:pPr>
        <w:numPr>
          <w:ilvl w:val="0"/>
          <w:numId w:val="8"/>
        </w:numPr>
        <w:spacing w:before="120" w:after="120" w:line="288" w:lineRule="auto"/>
        <w:ind w:left="0"/>
        <w:jc w:val="left"/>
      </w:pPr>
      <w:r>
        <w:rPr>
          <w:rFonts w:ascii="Arial" w:hAnsi="Arial" w:eastAsia="等线" w:cs="Arial"/>
          <w:sz w:val="22"/>
        </w:rPr>
        <w:t>(第三方库-数据处理)Python's libraries are powerful and useful in data collection, data analysis, machine learning, and many other fields.</w:t>
      </w:r>
    </w:p>
    <w:p>
      <w:pPr>
        <w:numPr>
          <w:ilvl w:val="0"/>
          <w:numId w:val="9"/>
        </w:numPr>
        <w:spacing w:before="120" w:after="120" w:line="288" w:lineRule="auto"/>
        <w:ind w:left="0"/>
        <w:jc w:val="left"/>
      </w:pPr>
      <w:r>
        <w:rPr>
          <w:rFonts w:ascii="Arial" w:hAnsi="Arial" w:eastAsia="等线" w:cs="Arial"/>
          <w:sz w:val="22"/>
        </w:rPr>
        <w:t>（培养逻辑思维）Fostering personal computing thinking and logical thinking.</w:t>
      </w:r>
    </w:p>
    <w:p>
      <w:pPr>
        <w:spacing w:before="300" w:after="120" w:line="288" w:lineRule="auto"/>
        <w:ind w:left="0"/>
        <w:jc w:val="left"/>
        <w:outlineLvl w:val="2"/>
      </w:pPr>
      <w:r>
        <w:rPr>
          <w:rFonts w:ascii="Arial" w:hAnsi="Arial" w:eastAsia="等线" w:cs="Arial"/>
          <w:b/>
          <w:sz w:val="30"/>
        </w:rPr>
        <w:t>Accounting</w:t>
      </w:r>
    </w:p>
    <w:p>
      <w:pPr>
        <w:numPr>
          <w:ilvl w:val="0"/>
          <w:numId w:val="10"/>
        </w:numPr>
        <w:spacing w:before="120" w:after="120" w:line="288" w:lineRule="auto"/>
        <w:ind w:left="0"/>
        <w:jc w:val="left"/>
      </w:pPr>
      <w:r>
        <w:rPr>
          <w:rFonts w:ascii="Arial" w:hAnsi="Arial" w:eastAsia="等线" w:cs="Arial"/>
          <w:sz w:val="22"/>
        </w:rPr>
        <w:t>Income statement（利润表）-- revenues &amp; expenses &amp; sales</w:t>
      </w:r>
    </w:p>
    <w:p>
      <w:pPr>
        <w:numPr>
          <w:ilvl w:val="0"/>
          <w:numId w:val="11"/>
        </w:numPr>
        <w:spacing w:before="120" w:after="120" w:line="288" w:lineRule="auto"/>
        <w:ind w:left="0"/>
        <w:jc w:val="left"/>
      </w:pPr>
      <w:r>
        <w:rPr>
          <w:rFonts w:ascii="Arial" w:hAnsi="Arial" w:eastAsia="等线" w:cs="Arial"/>
          <w:sz w:val="22"/>
        </w:rPr>
        <w:t>Balance sheet（资产负债表）-- Total assets = total liabilities + stockholders’ equity</w:t>
      </w:r>
    </w:p>
    <w:p>
      <w:pPr>
        <w:numPr>
          <w:ilvl w:val="0"/>
          <w:numId w:val="12"/>
        </w:numPr>
        <w:spacing w:before="120" w:after="120" w:line="288" w:lineRule="auto"/>
        <w:ind w:left="0"/>
        <w:jc w:val="left"/>
      </w:pPr>
      <w:r>
        <w:rPr>
          <w:rFonts w:ascii="Arial" w:hAnsi="Arial" w:eastAsia="等线" w:cs="Arial"/>
          <w:sz w:val="22"/>
        </w:rPr>
        <w:t>Statement of cash flows（现金流量表）--operating、investing、financing</w:t>
      </w:r>
    </w:p>
    <w:p>
      <w:pPr>
        <w:spacing w:before="120" w:after="120" w:line="288" w:lineRule="auto"/>
        <w:ind w:left="0"/>
        <w:jc w:val="left"/>
      </w:pPr>
    </w:p>
    <w:p>
      <w:pPr>
        <w:spacing w:before="120" w:after="120" w:line="288" w:lineRule="auto"/>
        <w:ind w:left="0"/>
        <w:jc w:val="left"/>
      </w:pPr>
    </w:p>
    <w:p>
      <w:pPr>
        <w:spacing w:before="320" w:after="120" w:line="288" w:lineRule="auto"/>
        <w:ind w:left="0"/>
        <w:jc w:val="left"/>
        <w:outlineLvl w:val="1"/>
        <w:rPr>
          <w:rFonts w:ascii="Arial" w:hAnsi="Arial" w:eastAsia="等线" w:cs="Arial"/>
          <w:b/>
          <w:sz w:val="32"/>
        </w:rPr>
      </w:pPr>
      <w:r>
        <w:rPr>
          <w:rFonts w:ascii="Arial" w:hAnsi="Arial" w:eastAsia="等线" w:cs="Arial"/>
          <w:b/>
          <w:sz w:val="32"/>
        </w:rPr>
        <w:t>Common Questions</w:t>
      </w:r>
    </w:p>
    <w:p>
      <w:pPr>
        <w:spacing w:before="320" w:after="120" w:line="288" w:lineRule="auto"/>
        <w:jc w:val="left"/>
        <w:outlineLvl w:val="1"/>
        <w:rPr>
          <w:rFonts w:hint="eastAsia" w:ascii="Arial" w:hAnsi="Arial" w:eastAsia="等线" w:cs="Arial"/>
          <w:b/>
          <w:sz w:val="30"/>
          <w:szCs w:val="30"/>
          <w:highlight w:val="yellow"/>
          <w:lang w:val="en-US" w:eastAsia="zh-CN"/>
        </w:rPr>
      </w:pPr>
      <w:r>
        <w:rPr>
          <w:rFonts w:hint="eastAsia" w:ascii="Arial" w:hAnsi="Arial" w:eastAsia="等线" w:cs="Arial"/>
          <w:b/>
          <w:sz w:val="30"/>
          <w:szCs w:val="30"/>
          <w:highlight w:val="yellow"/>
          <w:lang w:val="en-US" w:eastAsia="zh-CN"/>
        </w:rPr>
        <w:t>Leadership</w:t>
      </w:r>
    </w:p>
    <w:p>
      <w:pPr>
        <w:numPr>
          <w:ilvl w:val="0"/>
          <w:numId w:val="13"/>
        </w:numPr>
        <w:spacing w:before="120" w:after="120" w:line="288" w:lineRule="auto"/>
        <w:ind w:left="453"/>
        <w:jc w:val="left"/>
        <w:rPr>
          <w:sz w:val="20"/>
          <w:szCs w:val="21"/>
        </w:rPr>
      </w:pPr>
      <w:r>
        <w:rPr>
          <w:rFonts w:ascii="Arial" w:hAnsi="Arial" w:eastAsia="等线" w:cs="Arial"/>
          <w:sz w:val="21"/>
          <w:szCs w:val="21"/>
        </w:rPr>
        <w:t>你有没有主动请缨牵头做过任务？</w:t>
      </w:r>
      <w:r>
        <w:rPr>
          <w:rFonts w:hint="eastAsia" w:ascii="Arial" w:hAnsi="Arial" w:eastAsia="等线" w:cs="Arial"/>
          <w:sz w:val="21"/>
          <w:szCs w:val="21"/>
          <w:lang w:val="en-US" w:eastAsia="zh-CN"/>
        </w:rPr>
        <w:t>/ 你在商赛中怎样领导团队？</w:t>
      </w:r>
    </w:p>
    <w:p>
      <w:pPr>
        <w:numPr>
          <w:ilvl w:val="0"/>
          <w:numId w:val="13"/>
        </w:numPr>
        <w:spacing w:before="120" w:after="120" w:line="288" w:lineRule="auto"/>
        <w:ind w:left="453"/>
        <w:jc w:val="left"/>
        <w:rPr>
          <w:rFonts w:hint="default" w:ascii="Arial" w:hAnsi="Arial" w:cs="Arial"/>
          <w:sz w:val="22"/>
          <w:szCs w:val="24"/>
        </w:rPr>
      </w:pPr>
      <w:r>
        <w:rPr>
          <w:rFonts w:hint="default" w:ascii="Arial" w:hAnsi="Arial" w:cs="Arial"/>
          <w:sz w:val="22"/>
          <w:szCs w:val="24"/>
          <w:lang w:val="en-US" w:eastAsia="zh-CN"/>
        </w:rPr>
        <w:t>（领导者的含义）Being a leader doesn’t mean you can do whatever you want . Instead, it means you need to put the whole team first with envision, to engage,energize,enable and execute. Moreover, you can’t forget your role as a common member-- being a leader means you’re willing to take double responsibility and being a model.</w:t>
      </w:r>
    </w:p>
    <w:p>
      <w:pPr>
        <w:numPr>
          <w:ilvl w:val="0"/>
          <w:numId w:val="13"/>
        </w:numPr>
        <w:spacing w:before="120" w:after="120" w:line="288" w:lineRule="auto"/>
        <w:ind w:left="453"/>
        <w:jc w:val="left"/>
        <w:rPr>
          <w:rFonts w:hint="default" w:ascii="Arial" w:hAnsi="Arial" w:cs="Arial"/>
          <w:sz w:val="22"/>
          <w:szCs w:val="24"/>
          <w:lang w:val="en-US" w:eastAsia="zh-CN"/>
        </w:rPr>
      </w:pPr>
      <w:r>
        <w:rPr>
          <w:rFonts w:hint="default" w:ascii="Arial" w:hAnsi="Arial" w:cs="Arial"/>
          <w:sz w:val="22"/>
          <w:szCs w:val="24"/>
          <w:lang w:val="en-US" w:eastAsia="zh-CN"/>
        </w:rPr>
        <w:t xml:space="preserve">Yes,of course. I recommended myself as the leader of our business competition’s group. As a leader, I took the initiate to distribute work and inspire our team. As a common member,  I took charge of the analysis of the company Keep’s conditions and its strengths and weaknesses, and I’m also mainly responsible for putting forward the suggestions for Keep. And I believe my hardworking and </w:t>
      </w:r>
      <w:r>
        <w:rPr>
          <w:rFonts w:hint="eastAsia" w:ascii="Arial" w:hAnsi="Arial" w:cs="Arial"/>
          <w:sz w:val="22"/>
          <w:szCs w:val="24"/>
          <w:lang w:val="en-US" w:eastAsia="zh-CN"/>
        </w:rPr>
        <w:t>efforts</w:t>
      </w:r>
      <w:r>
        <w:rPr>
          <w:rFonts w:hint="default" w:ascii="Arial" w:hAnsi="Arial" w:cs="Arial"/>
          <w:sz w:val="22"/>
          <w:szCs w:val="24"/>
          <w:lang w:val="en-US" w:eastAsia="zh-CN"/>
        </w:rPr>
        <w:t xml:space="preserve"> could set a good example to my teammates and ignite their passion.</w:t>
      </w:r>
    </w:p>
    <w:p>
      <w:pPr>
        <w:numPr>
          <w:ilvl w:val="0"/>
          <w:numId w:val="0"/>
        </w:numPr>
        <w:spacing w:before="120" w:after="120" w:line="288" w:lineRule="auto"/>
        <w:jc w:val="left"/>
        <w:rPr>
          <w:rFonts w:hint="default" w:ascii="Arial" w:hAnsi="Arial" w:cs="Arial"/>
          <w:sz w:val="22"/>
          <w:szCs w:val="24"/>
          <w:lang w:val="en-US" w:eastAsia="zh-CN"/>
        </w:rPr>
      </w:pPr>
    </w:p>
    <w:p>
      <w:pPr>
        <w:numPr>
          <w:ilvl w:val="0"/>
          <w:numId w:val="13"/>
        </w:numPr>
        <w:spacing w:before="120" w:after="120" w:line="288" w:lineRule="auto"/>
        <w:ind w:left="453"/>
        <w:jc w:val="left"/>
        <w:rPr>
          <w:rFonts w:hint="eastAsia"/>
          <w:lang w:val="en-US" w:eastAsia="zh-CN"/>
        </w:rPr>
      </w:pPr>
      <w:r>
        <w:rPr>
          <w:rFonts w:hint="eastAsia"/>
          <w:lang w:val="en-US" w:eastAsia="zh-CN"/>
        </w:rPr>
        <w:t>在本次商赛中，我们做了什么？</w:t>
      </w:r>
    </w:p>
    <w:p>
      <w:pPr>
        <w:rPr>
          <w:rFonts w:hint="eastAsia"/>
          <w:b w:val="0"/>
          <w:bCs w:val="0"/>
          <w:sz w:val="22"/>
          <w:szCs w:val="28"/>
          <w:lang w:val="en-US" w:eastAsia="zh-CN"/>
        </w:rPr>
      </w:pPr>
      <w:r>
        <w:rPr>
          <w:rFonts w:hint="eastAsia"/>
          <w:b w:val="0"/>
          <w:bCs w:val="0"/>
          <w:sz w:val="22"/>
          <w:szCs w:val="28"/>
          <w:lang w:val="en-US" w:eastAsia="zh-CN"/>
        </w:rPr>
        <w:t>First, we analyzed the reasons for the prevalence in the college students during the pandemic.</w:t>
      </w:r>
    </w:p>
    <w:p>
      <w:pPr>
        <w:rPr>
          <w:rFonts w:hint="default"/>
          <w:b w:val="0"/>
          <w:bCs w:val="0"/>
          <w:sz w:val="22"/>
          <w:szCs w:val="28"/>
          <w:lang w:val="en-US" w:eastAsia="zh-CN"/>
        </w:rPr>
      </w:pPr>
      <w:r>
        <w:rPr>
          <w:rFonts w:hint="eastAsia"/>
          <w:b w:val="0"/>
          <w:bCs w:val="0"/>
          <w:sz w:val="22"/>
          <w:szCs w:val="28"/>
          <w:lang w:val="en-US" w:eastAsia="zh-CN"/>
        </w:rPr>
        <w:t>Second,we used the PEST model to analyze the macro environment of online fitness industry development.</w:t>
      </w:r>
    </w:p>
    <w:p>
      <w:pPr>
        <w:rPr>
          <w:rFonts w:hint="default"/>
          <w:sz w:val="22"/>
          <w:szCs w:val="28"/>
          <w:lang w:val="en-US" w:eastAsia="zh-CN"/>
        </w:rPr>
      </w:pPr>
      <w:r>
        <w:rPr>
          <w:rFonts w:hint="eastAsia"/>
          <w:sz w:val="22"/>
          <w:szCs w:val="28"/>
          <w:lang w:val="en-US" w:eastAsia="zh-CN"/>
        </w:rPr>
        <w:t>Then we conducted industry analysis on online fitness.</w:t>
      </w:r>
    </w:p>
    <w:p>
      <w:pPr>
        <w:rPr>
          <w:rFonts w:hint="default"/>
          <w:lang w:val="en-US" w:eastAsia="zh-CN"/>
        </w:rPr>
      </w:pPr>
      <w:r>
        <w:rPr>
          <w:rFonts w:hint="eastAsia"/>
          <w:lang w:val="en-US" w:eastAsia="zh-CN"/>
        </w:rPr>
        <w:t>From the industry prospect, we found that online fitness has a high penetration rate and a promising market.</w:t>
      </w:r>
    </w:p>
    <w:p>
      <w:pPr>
        <w:numPr>
          <w:ilvl w:val="0"/>
          <w:numId w:val="0"/>
        </w:numPr>
        <w:spacing w:before="120" w:after="120" w:line="288" w:lineRule="auto"/>
        <w:jc w:val="left"/>
        <w:rPr>
          <w:sz w:val="20"/>
          <w:szCs w:val="21"/>
        </w:rPr>
      </w:pPr>
    </w:p>
    <w:p>
      <w:pPr>
        <w:numPr>
          <w:ilvl w:val="0"/>
          <w:numId w:val="14"/>
        </w:numPr>
        <w:spacing w:before="120" w:after="120" w:line="288" w:lineRule="auto"/>
        <w:ind w:left="453"/>
        <w:jc w:val="left"/>
        <w:rPr>
          <w:sz w:val="20"/>
          <w:szCs w:val="21"/>
        </w:rPr>
      </w:pPr>
      <w:r>
        <w:rPr>
          <w:rFonts w:ascii="Arial" w:hAnsi="Arial" w:eastAsia="等线" w:cs="Arial"/>
          <w:sz w:val="21"/>
          <w:szCs w:val="21"/>
        </w:rPr>
        <w:t>你是如何鼓舞团队的？</w:t>
      </w:r>
    </w:p>
    <w:p>
      <w:pPr>
        <w:numPr>
          <w:ilvl w:val="0"/>
          <w:numId w:val="15"/>
        </w:numPr>
        <w:spacing w:before="120" w:after="120" w:line="288" w:lineRule="auto"/>
        <w:jc w:val="left"/>
        <w:rPr>
          <w:rFonts w:hint="eastAsia" w:eastAsia="等线"/>
          <w:sz w:val="20"/>
          <w:szCs w:val="21"/>
          <w:lang w:val="en-US" w:eastAsia="zh-CN"/>
        </w:rPr>
      </w:pPr>
      <w:r>
        <w:rPr>
          <w:rFonts w:hint="eastAsia" w:eastAsia="等线"/>
          <w:sz w:val="20"/>
          <w:szCs w:val="21"/>
          <w:lang w:val="en-US" w:eastAsia="zh-CN"/>
        </w:rPr>
        <w:t>（开始工作之前）Before the work starts, I will clarify team</w:t>
      </w:r>
      <w:r>
        <w:rPr>
          <w:rFonts w:hint="default" w:eastAsia="等线"/>
          <w:sz w:val="20"/>
          <w:szCs w:val="21"/>
          <w:lang w:val="en-US" w:eastAsia="zh-CN"/>
        </w:rPr>
        <w:t>’</w:t>
      </w:r>
      <w:r>
        <w:rPr>
          <w:rFonts w:hint="eastAsia" w:eastAsia="等线"/>
          <w:sz w:val="20"/>
          <w:szCs w:val="21"/>
          <w:lang w:val="en-US" w:eastAsia="zh-CN"/>
        </w:rPr>
        <w:t>s target and direction with an inspiring speech, arousing everyone</w:t>
      </w:r>
      <w:r>
        <w:rPr>
          <w:rFonts w:hint="default" w:eastAsia="等线"/>
          <w:sz w:val="20"/>
          <w:szCs w:val="21"/>
          <w:lang w:val="en-US" w:eastAsia="zh-CN"/>
        </w:rPr>
        <w:t>’</w:t>
      </w:r>
      <w:r>
        <w:rPr>
          <w:rFonts w:hint="eastAsia" w:eastAsia="等线"/>
          <w:sz w:val="20"/>
          <w:szCs w:val="21"/>
          <w:lang w:val="en-US" w:eastAsia="zh-CN"/>
        </w:rPr>
        <w:t>s collective sense of honor. Making the work schedule and the tasks</w:t>
      </w:r>
      <w:r>
        <w:rPr>
          <w:rFonts w:hint="default" w:eastAsia="等线"/>
          <w:sz w:val="20"/>
          <w:szCs w:val="21"/>
          <w:lang w:val="en-US" w:eastAsia="zh-CN"/>
        </w:rPr>
        <w:t>’</w:t>
      </w:r>
      <w:r>
        <w:rPr>
          <w:rFonts w:hint="eastAsia" w:eastAsia="等线"/>
          <w:sz w:val="20"/>
          <w:szCs w:val="21"/>
          <w:lang w:val="en-US" w:eastAsia="zh-CN"/>
        </w:rPr>
        <w:t xml:space="preserve"> deadlines in different phases clear is also an indispensable step for igniting everyone</w:t>
      </w:r>
      <w:r>
        <w:rPr>
          <w:rFonts w:hint="default" w:eastAsia="等线"/>
          <w:sz w:val="20"/>
          <w:szCs w:val="21"/>
          <w:lang w:val="en-US" w:eastAsia="zh-CN"/>
        </w:rPr>
        <w:t>’</w:t>
      </w:r>
      <w:r>
        <w:rPr>
          <w:rFonts w:hint="eastAsia" w:eastAsia="等线"/>
          <w:sz w:val="20"/>
          <w:szCs w:val="21"/>
          <w:lang w:val="en-US" w:eastAsia="zh-CN"/>
        </w:rPr>
        <w:t>s motivation. And the reasonable work assignment is also imperative.</w:t>
      </w:r>
    </w:p>
    <w:p>
      <w:pPr>
        <w:numPr>
          <w:ilvl w:val="0"/>
          <w:numId w:val="15"/>
        </w:numPr>
        <w:spacing w:before="120" w:after="120" w:line="288" w:lineRule="auto"/>
        <w:jc w:val="left"/>
        <w:rPr>
          <w:rFonts w:hint="default" w:eastAsia="等线"/>
          <w:sz w:val="20"/>
          <w:szCs w:val="21"/>
          <w:lang w:val="en-US" w:eastAsia="zh-CN"/>
        </w:rPr>
      </w:pPr>
      <w:r>
        <w:rPr>
          <w:rFonts w:hint="eastAsia" w:eastAsia="等线"/>
          <w:sz w:val="20"/>
          <w:szCs w:val="21"/>
          <w:lang w:val="en-US" w:eastAsia="zh-CN"/>
        </w:rPr>
        <w:t>（正式工作后）During the whole teamwork, I</w:t>
      </w:r>
      <w:r>
        <w:rPr>
          <w:rFonts w:hint="default" w:eastAsia="等线"/>
          <w:sz w:val="20"/>
          <w:szCs w:val="21"/>
          <w:lang w:val="en-US" w:eastAsia="zh-CN"/>
        </w:rPr>
        <w:t>’</w:t>
      </w:r>
      <w:r>
        <w:rPr>
          <w:rFonts w:hint="eastAsia" w:eastAsia="等线"/>
          <w:sz w:val="20"/>
          <w:szCs w:val="21"/>
          <w:lang w:val="en-US" w:eastAsia="zh-CN"/>
        </w:rPr>
        <w:t>ll finish my work efficiently. Only the leader</w:t>
      </w:r>
      <w:r>
        <w:rPr>
          <w:rFonts w:hint="default" w:eastAsia="等线"/>
          <w:sz w:val="20"/>
          <w:szCs w:val="21"/>
          <w:lang w:val="en-US" w:eastAsia="zh-CN"/>
        </w:rPr>
        <w:t>’</w:t>
      </w:r>
      <w:r>
        <w:rPr>
          <w:rFonts w:hint="eastAsia" w:eastAsia="等线"/>
          <w:sz w:val="20"/>
          <w:szCs w:val="21"/>
          <w:lang w:val="en-US" w:eastAsia="zh-CN"/>
        </w:rPr>
        <w:t>s hardworking and efforts can set a good example to other teammates and ignite their passion.</w:t>
      </w:r>
    </w:p>
    <w:p>
      <w:pPr>
        <w:numPr>
          <w:ilvl w:val="0"/>
          <w:numId w:val="15"/>
        </w:numPr>
        <w:spacing w:before="120" w:after="120" w:line="288" w:lineRule="auto"/>
        <w:jc w:val="left"/>
        <w:rPr>
          <w:rFonts w:hint="default" w:eastAsia="等线"/>
          <w:sz w:val="20"/>
          <w:szCs w:val="21"/>
          <w:lang w:val="en-US" w:eastAsia="zh-CN"/>
        </w:rPr>
      </w:pPr>
      <w:r>
        <w:rPr>
          <w:rFonts w:hint="eastAsia" w:eastAsia="等线"/>
          <w:sz w:val="20"/>
          <w:szCs w:val="21"/>
          <w:lang w:val="en-US" w:eastAsia="zh-CN"/>
        </w:rPr>
        <w:t>（遇到困难） When our team get into trouble, and everyone is in a low mood, I will stand out, listening to their difficulties and comforting them mentally. I will also invite the whole team to relax, like having a dinner outside together. After improving their mood,  I will conduct a meeting and analyse the problem we meets and raise some proposals through brainstorm.</w:t>
      </w:r>
    </w:p>
    <w:p>
      <w:pPr>
        <w:numPr>
          <w:ilvl w:val="0"/>
          <w:numId w:val="16"/>
        </w:numPr>
        <w:spacing w:before="120" w:after="120" w:line="288" w:lineRule="auto"/>
        <w:ind w:left="453"/>
        <w:jc w:val="left"/>
        <w:rPr>
          <w:sz w:val="20"/>
          <w:szCs w:val="21"/>
        </w:rPr>
      </w:pPr>
      <w:r>
        <w:rPr>
          <w:rFonts w:ascii="Arial" w:hAnsi="Arial" w:eastAsia="等线" w:cs="Arial"/>
          <w:sz w:val="21"/>
          <w:szCs w:val="21"/>
        </w:rPr>
        <w:t>你是如何给团队有效的分配任务的？</w:t>
      </w:r>
    </w:p>
    <w:p>
      <w:pPr>
        <w:numPr>
          <w:ilvl w:val="0"/>
          <w:numId w:val="17"/>
        </w:numPr>
        <w:spacing w:before="120" w:after="120" w:line="288" w:lineRule="auto"/>
        <w:jc w:val="left"/>
        <w:rPr>
          <w:rFonts w:hint="default" w:eastAsiaTheme="minorEastAsia"/>
          <w:sz w:val="20"/>
          <w:szCs w:val="21"/>
          <w:lang w:val="en-US" w:eastAsia="zh-CN"/>
        </w:rPr>
      </w:pPr>
      <w:r>
        <w:rPr>
          <w:rFonts w:hint="eastAsia"/>
          <w:sz w:val="20"/>
          <w:szCs w:val="21"/>
          <w:lang w:val="en-US" w:eastAsia="zh-CN"/>
        </w:rPr>
        <w:t xml:space="preserve"> Work assignment involves two aspects- work type and workload, which means you need to decide what type of work and how much work you will assign to each member. </w:t>
      </w:r>
    </w:p>
    <w:p>
      <w:pPr>
        <w:numPr>
          <w:ilvl w:val="0"/>
          <w:numId w:val="17"/>
        </w:numPr>
        <w:spacing w:before="120" w:after="120" w:line="288" w:lineRule="auto"/>
        <w:jc w:val="left"/>
        <w:rPr>
          <w:rFonts w:hint="default" w:eastAsiaTheme="minorEastAsia"/>
          <w:sz w:val="20"/>
          <w:szCs w:val="21"/>
          <w:lang w:val="en-US" w:eastAsia="zh-CN"/>
        </w:rPr>
      </w:pPr>
      <w:r>
        <w:rPr>
          <w:rFonts w:hint="eastAsia"/>
          <w:sz w:val="20"/>
          <w:szCs w:val="21"/>
          <w:lang w:val="en-US" w:eastAsia="zh-CN"/>
        </w:rPr>
        <w:t xml:space="preserve">First, about the type, I will to learn about what type my member is and what is his or her strengths and weaknesses, so that everyone can stay in their suitable place; </w:t>
      </w:r>
    </w:p>
    <w:p>
      <w:pPr>
        <w:numPr>
          <w:ilvl w:val="0"/>
          <w:numId w:val="17"/>
        </w:numPr>
        <w:spacing w:before="120" w:after="120" w:line="288" w:lineRule="auto"/>
        <w:jc w:val="left"/>
        <w:rPr>
          <w:rFonts w:hint="default" w:eastAsiaTheme="minorEastAsia"/>
          <w:sz w:val="20"/>
          <w:szCs w:val="21"/>
          <w:lang w:val="en-US" w:eastAsia="zh-CN"/>
        </w:rPr>
      </w:pPr>
      <w:r>
        <w:rPr>
          <w:rFonts w:hint="eastAsia"/>
          <w:sz w:val="20"/>
          <w:szCs w:val="21"/>
          <w:lang w:val="en-US" w:eastAsia="zh-CN"/>
        </w:rPr>
        <w:t>Second, as to the workload, fairness is the first principle. However, it is also important to adjust according to their schedule. For example, if someone is very busy during this week, I will consider unburdening him.</w:t>
      </w:r>
    </w:p>
    <w:p>
      <w:pPr>
        <w:numPr>
          <w:ilvl w:val="0"/>
          <w:numId w:val="18"/>
        </w:numPr>
        <w:spacing w:before="120" w:after="120" w:line="288" w:lineRule="auto"/>
        <w:ind w:left="453"/>
        <w:jc w:val="left"/>
        <w:rPr>
          <w:sz w:val="20"/>
          <w:szCs w:val="21"/>
        </w:rPr>
      </w:pPr>
      <w:r>
        <w:rPr>
          <w:rFonts w:ascii="Arial" w:hAnsi="Arial" w:eastAsia="等线" w:cs="Arial"/>
          <w:sz w:val="21"/>
          <w:szCs w:val="21"/>
        </w:rPr>
        <w:t>你在领导过程中有没有遭遇过失败？</w:t>
      </w:r>
      <w:r>
        <w:rPr>
          <w:rFonts w:hint="eastAsia" w:ascii="Arial" w:hAnsi="Arial" w:eastAsia="等线" w:cs="Arial"/>
          <w:sz w:val="21"/>
          <w:szCs w:val="21"/>
          <w:lang w:val="en-US" w:eastAsia="zh-CN"/>
        </w:rPr>
        <w:t>(同下）</w:t>
      </w:r>
    </w:p>
    <w:p>
      <w:pPr>
        <w:numPr>
          <w:ilvl w:val="0"/>
          <w:numId w:val="19"/>
        </w:numPr>
        <w:spacing w:before="120" w:after="120" w:line="288" w:lineRule="auto"/>
        <w:ind w:left="453"/>
        <w:jc w:val="left"/>
        <w:rPr>
          <w:rFonts w:hint="default" w:ascii="Arial" w:hAnsi="Arial" w:eastAsia="等线" w:cs="Arial"/>
          <w:b/>
          <w:sz w:val="30"/>
          <w:szCs w:val="30"/>
          <w:lang w:val="en-US" w:eastAsia="zh-CN"/>
        </w:rPr>
      </w:pPr>
      <w:r>
        <w:rPr>
          <w:rFonts w:ascii="Arial" w:hAnsi="Arial" w:eastAsia="等线" w:cs="Arial"/>
          <w:sz w:val="21"/>
          <w:szCs w:val="21"/>
        </w:rPr>
        <w:t>STAR + 5E【Envision（高瞻远瞩）、Engage（全情投入）、Energize（鼓舞士气）、Enable（授人以渔）、Execute（卓越执行）】目标，分工，困难，激励，反馈，指导</w:t>
      </w:r>
    </w:p>
    <w:p>
      <w:pPr>
        <w:spacing w:before="300" w:after="120" w:line="288" w:lineRule="auto"/>
        <w:ind w:left="0"/>
        <w:jc w:val="left"/>
        <w:outlineLvl w:val="2"/>
      </w:pPr>
      <w:r>
        <w:rPr>
          <w:rFonts w:ascii="Arial" w:hAnsi="Arial" w:eastAsia="等线" w:cs="Arial"/>
          <w:b/>
          <w:sz w:val="30"/>
        </w:rPr>
        <w:t xml:space="preserve"> Team Work</w:t>
      </w:r>
    </w:p>
    <w:p>
      <w:pPr>
        <w:numPr>
          <w:ilvl w:val="0"/>
          <w:numId w:val="20"/>
        </w:numPr>
        <w:spacing w:before="120" w:after="120" w:line="288" w:lineRule="auto"/>
        <w:jc w:val="left"/>
        <w:rPr>
          <w:highlight w:val="yellow"/>
        </w:rPr>
      </w:pPr>
      <w:r>
        <w:rPr>
          <w:rFonts w:ascii="Arial" w:hAnsi="Arial" w:eastAsia="等线" w:cs="Arial"/>
          <w:sz w:val="22"/>
          <w:highlight w:val="yellow"/>
        </w:rPr>
        <w:t>跟我讲一个你最近一次团队经历。</w:t>
      </w:r>
    </w:p>
    <w:p>
      <w:pPr>
        <w:numPr>
          <w:ilvl w:val="0"/>
          <w:numId w:val="21"/>
        </w:numPr>
        <w:spacing w:before="120" w:after="120" w:line="288" w:lineRule="auto"/>
        <w:ind w:left="0"/>
        <w:jc w:val="left"/>
      </w:pPr>
      <w:r>
        <w:rPr>
          <w:rFonts w:hint="eastAsia" w:ascii="Arial" w:hAnsi="Arial" w:eastAsia="等线" w:cs="Arial"/>
          <w:sz w:val="22"/>
          <w:lang w:val="en-US" w:eastAsia="zh-CN"/>
        </w:rPr>
        <w:t>In the summer holiday, I participated in a s</w:t>
      </w:r>
      <w:r>
        <w:rPr>
          <w:rFonts w:ascii="Arial" w:hAnsi="Arial" w:eastAsia="等线" w:cs="Arial"/>
          <w:sz w:val="22"/>
        </w:rPr>
        <w:t>ocial practice</w:t>
      </w:r>
      <w:r>
        <w:rPr>
          <w:rFonts w:hint="eastAsia" w:ascii="Arial" w:hAnsi="Arial" w:eastAsia="等线" w:cs="Arial"/>
          <w:sz w:val="22"/>
          <w:lang w:val="en-US" w:eastAsia="zh-CN"/>
        </w:rPr>
        <w:t xml:space="preserve">, with the topic of </w:t>
      </w:r>
      <w:r>
        <w:rPr>
          <w:rFonts w:hint="default" w:ascii="Arial" w:hAnsi="Arial" w:eastAsia="等线" w:cs="Arial"/>
          <w:sz w:val="22"/>
          <w:lang w:val="en-US" w:eastAsia="zh-CN"/>
        </w:rPr>
        <w:t>‘Students’ Affair Management of Chinese Universities under the Digital Economy’</w:t>
      </w:r>
      <w:r>
        <w:rPr>
          <w:rFonts w:hint="eastAsia" w:ascii="Arial" w:hAnsi="Arial" w:eastAsia="等线" w:cs="Arial"/>
          <w:sz w:val="22"/>
          <w:lang w:val="en-US" w:eastAsia="zh-CN"/>
        </w:rPr>
        <w:t>, and I</w:t>
      </w:r>
      <w:r>
        <w:rPr>
          <w:rFonts w:hint="default" w:ascii="Arial" w:hAnsi="Arial" w:eastAsia="等线" w:cs="Arial"/>
          <w:sz w:val="22"/>
          <w:lang w:val="en-US" w:eastAsia="zh-CN"/>
        </w:rPr>
        <w:t>’</w:t>
      </w:r>
      <w:r>
        <w:rPr>
          <w:rFonts w:hint="eastAsia" w:ascii="Arial" w:hAnsi="Arial" w:eastAsia="等线" w:cs="Arial"/>
          <w:sz w:val="22"/>
          <w:lang w:val="en-US" w:eastAsia="zh-CN"/>
        </w:rPr>
        <w:t>m a common member of it. Our six members were separated into two groups, questionnaire group and interviewing group, and I am in charge of the latter. First, the questionnaire group designed the first version of questionnaire about s</w:t>
      </w:r>
      <w:r>
        <w:rPr>
          <w:rFonts w:hint="default" w:ascii="Arial" w:hAnsi="Arial" w:eastAsia="等线" w:cs="Arial"/>
          <w:sz w:val="22"/>
          <w:lang w:val="en-US" w:eastAsia="zh-CN"/>
        </w:rPr>
        <w:t xml:space="preserve">tudents’ </w:t>
      </w:r>
      <w:r>
        <w:rPr>
          <w:rFonts w:hint="eastAsia" w:ascii="Arial" w:hAnsi="Arial" w:eastAsia="等线" w:cs="Arial"/>
          <w:sz w:val="22"/>
          <w:lang w:val="en-US" w:eastAsia="zh-CN"/>
        </w:rPr>
        <w:t>a</w:t>
      </w:r>
      <w:r>
        <w:rPr>
          <w:rFonts w:hint="default" w:ascii="Arial" w:hAnsi="Arial" w:eastAsia="等线" w:cs="Arial"/>
          <w:sz w:val="22"/>
          <w:lang w:val="en-US" w:eastAsia="zh-CN"/>
        </w:rPr>
        <w:t xml:space="preserve">ffair </w:t>
      </w:r>
      <w:r>
        <w:rPr>
          <w:rFonts w:hint="eastAsia" w:ascii="Arial" w:hAnsi="Arial" w:eastAsia="等线" w:cs="Arial"/>
          <w:sz w:val="22"/>
          <w:lang w:val="en-US" w:eastAsia="zh-CN"/>
        </w:rPr>
        <w:t>m</w:t>
      </w:r>
      <w:r>
        <w:rPr>
          <w:rFonts w:hint="default" w:ascii="Arial" w:hAnsi="Arial" w:eastAsia="等线" w:cs="Arial"/>
          <w:sz w:val="22"/>
          <w:lang w:val="en-US" w:eastAsia="zh-CN"/>
        </w:rPr>
        <w:t>anagement</w:t>
      </w:r>
      <w:r>
        <w:rPr>
          <w:rFonts w:hint="eastAsia" w:ascii="Arial" w:hAnsi="Arial" w:eastAsia="等线" w:cs="Arial"/>
          <w:sz w:val="22"/>
          <w:lang w:val="en-US" w:eastAsia="zh-CN"/>
        </w:rPr>
        <w:t xml:space="preserve"> and we interviewed the first interviewees, whom consisted of students and counselors from different-level universities. Through the first step, we got enough information to set our target, which was decided as the effects on </w:t>
      </w:r>
      <w:r>
        <w:rPr>
          <w:rFonts w:hint="default" w:ascii="Arial" w:hAnsi="Arial" w:eastAsia="等线" w:cs="Arial"/>
          <w:sz w:val="22"/>
          <w:lang w:val="en-US" w:eastAsia="zh-CN"/>
        </w:rPr>
        <w:t>Students’ Affair Management</w:t>
      </w:r>
      <w:r>
        <w:rPr>
          <w:rFonts w:hint="eastAsia" w:ascii="Arial" w:hAnsi="Arial" w:eastAsia="等线" w:cs="Arial"/>
          <w:sz w:val="22"/>
          <w:lang w:val="en-US" w:eastAsia="zh-CN"/>
        </w:rPr>
        <w:t xml:space="preserve"> and suggestions under the digital economy. Then we went into the phase two, the questionnaire group designed the second questionnaire,which is more specific, and we also adapted our interview questions to serve the topic. After collecting all the information needed, we started our data processing tasks, which was our transition to the last stage, papers writing. The data collected in the questionnaires was used for quantitative analysis and our interview record was for  qualitative analysis, demonstrating our opinion and suggestions, and that</w:t>
      </w:r>
      <w:r>
        <w:rPr>
          <w:rFonts w:hint="default" w:ascii="Arial" w:hAnsi="Arial" w:eastAsia="等线" w:cs="Arial"/>
          <w:sz w:val="22"/>
          <w:lang w:val="en-US" w:eastAsia="zh-CN"/>
        </w:rPr>
        <w:t>’</w:t>
      </w:r>
      <w:r>
        <w:rPr>
          <w:rFonts w:hint="eastAsia" w:ascii="Arial" w:hAnsi="Arial" w:eastAsia="等线" w:cs="Arial"/>
          <w:sz w:val="22"/>
          <w:lang w:val="en-US" w:eastAsia="zh-CN"/>
        </w:rPr>
        <w:t>s all for our teamwork.</w:t>
      </w:r>
    </w:p>
    <w:p>
      <w:pPr>
        <w:numPr>
          <w:ilvl w:val="0"/>
          <w:numId w:val="22"/>
        </w:numPr>
        <w:spacing w:before="120" w:after="120" w:line="288" w:lineRule="auto"/>
        <w:jc w:val="left"/>
      </w:pPr>
      <w:r>
        <w:rPr>
          <w:rFonts w:ascii="Arial" w:hAnsi="Arial" w:eastAsia="等线" w:cs="Arial"/>
          <w:sz w:val="22"/>
        </w:rPr>
        <w:t>你在团队里的角色是什么？你是怎么跟其他团队成员合作的？</w:t>
      </w:r>
    </w:p>
    <w:p>
      <w:pPr>
        <w:numPr>
          <w:ilvl w:val="0"/>
          <w:numId w:val="23"/>
        </w:numPr>
        <w:spacing w:before="120" w:after="120" w:line="288" w:lineRule="auto"/>
        <w:ind w:left="0"/>
        <w:jc w:val="left"/>
      </w:pPr>
      <w:r>
        <w:rPr>
          <w:rFonts w:ascii="Arial" w:hAnsi="Arial" w:eastAsia="等线" w:cs="Arial"/>
          <w:sz w:val="22"/>
        </w:rPr>
        <w:t>A common member(</w:t>
      </w:r>
      <w:r>
        <w:rPr>
          <w:rFonts w:hint="eastAsia" w:ascii="Arial" w:hAnsi="Arial" w:eastAsia="等线" w:cs="Arial"/>
          <w:sz w:val="22"/>
          <w:lang w:val="en-US" w:eastAsia="zh-CN"/>
        </w:rPr>
        <w:t xml:space="preserve">but the leader regarded meas a </w:t>
      </w:r>
      <w:r>
        <w:rPr>
          <w:rFonts w:ascii="Arial" w:hAnsi="Arial" w:eastAsia="等线" w:cs="Arial"/>
          <w:sz w:val="22"/>
        </w:rPr>
        <w:t>good thinker / efficient executor)</w:t>
      </w:r>
    </w:p>
    <w:p>
      <w:pPr>
        <w:spacing w:before="120" w:after="120" w:line="288" w:lineRule="auto"/>
        <w:ind w:left="0"/>
        <w:jc w:val="left"/>
      </w:pPr>
      <w:r>
        <w:rPr>
          <w:rFonts w:ascii="Arial" w:hAnsi="Arial" w:eastAsia="等线" w:cs="Arial"/>
          <w:sz w:val="22"/>
        </w:rPr>
        <w:t xml:space="preserve">I will finish my task assigned to me excellently and punctually, and give a helping hand when </w:t>
      </w:r>
      <w:r>
        <w:rPr>
          <w:rFonts w:hint="eastAsia" w:ascii="Arial" w:hAnsi="Arial" w:eastAsia="等线" w:cs="Arial"/>
          <w:sz w:val="22"/>
          <w:lang w:val="en-US" w:eastAsia="zh-CN"/>
        </w:rPr>
        <w:t>others are too busy</w:t>
      </w:r>
      <w:r>
        <w:rPr>
          <w:rFonts w:ascii="Arial" w:hAnsi="Arial" w:eastAsia="等线" w:cs="Arial"/>
          <w:sz w:val="22"/>
        </w:rPr>
        <w:t xml:space="preserve">. Also, I will communicate with the leader and other members when there’s doubt on me and contribute my idea selflessly when brainstorming. Even </w:t>
      </w:r>
      <w:r>
        <w:rPr>
          <w:rFonts w:hint="eastAsia" w:ascii="Arial" w:hAnsi="Arial" w:eastAsia="等线" w:cs="Arial"/>
          <w:sz w:val="22"/>
          <w:lang w:val="en-US" w:eastAsia="zh-CN"/>
        </w:rPr>
        <w:t xml:space="preserve">if </w:t>
      </w:r>
      <w:r>
        <w:rPr>
          <w:rFonts w:ascii="Arial" w:hAnsi="Arial" w:eastAsia="等线" w:cs="Arial"/>
          <w:sz w:val="22"/>
        </w:rPr>
        <w:t>I don’t agree with team’s decisions 100per cent, I will still defer to them</w:t>
      </w:r>
      <w:r>
        <w:rPr>
          <w:rFonts w:hint="eastAsia" w:ascii="Arial" w:hAnsi="Arial" w:eastAsia="等线" w:cs="Arial"/>
          <w:sz w:val="22"/>
          <w:lang w:val="en-US" w:eastAsia="zh-CN"/>
        </w:rPr>
        <w:t>. Moreover,</w:t>
      </w:r>
      <w:r>
        <w:rPr>
          <w:rFonts w:ascii="Arial" w:hAnsi="Arial" w:eastAsia="等线" w:cs="Arial"/>
          <w:sz w:val="22"/>
        </w:rPr>
        <w:t xml:space="preserve"> </w:t>
      </w:r>
      <w:r>
        <w:rPr>
          <w:rFonts w:hint="eastAsia" w:ascii="Arial" w:hAnsi="Arial" w:eastAsia="等线" w:cs="Arial"/>
          <w:sz w:val="22"/>
          <w:lang w:val="en-US" w:eastAsia="zh-CN"/>
        </w:rPr>
        <w:t xml:space="preserve">being </w:t>
      </w:r>
      <w:r>
        <w:rPr>
          <w:rFonts w:ascii="Arial" w:hAnsi="Arial" w:eastAsia="等线" w:cs="Arial"/>
          <w:sz w:val="22"/>
        </w:rPr>
        <w:t xml:space="preserve">able to point out problems </w:t>
      </w:r>
      <w:r>
        <w:rPr>
          <w:rFonts w:hint="eastAsia" w:ascii="Arial" w:hAnsi="Arial" w:eastAsia="等线" w:cs="Arial"/>
          <w:sz w:val="22"/>
          <w:lang w:val="en-US" w:eastAsia="zh-CN"/>
        </w:rPr>
        <w:t>as soon as possible is also necessary when cooperating with others</w:t>
      </w:r>
      <w:r>
        <w:rPr>
          <w:rFonts w:ascii="Arial" w:hAnsi="Arial" w:eastAsia="等线" w:cs="Arial"/>
          <w:sz w:val="22"/>
        </w:rPr>
        <w:t>.</w:t>
      </w:r>
    </w:p>
    <w:p>
      <w:pPr>
        <w:numPr>
          <w:ilvl w:val="0"/>
          <w:numId w:val="24"/>
        </w:numPr>
        <w:spacing w:before="120" w:after="120" w:line="288" w:lineRule="auto"/>
        <w:jc w:val="left"/>
      </w:pPr>
      <w:r>
        <w:rPr>
          <w:rFonts w:ascii="Arial" w:hAnsi="Arial" w:eastAsia="等线" w:cs="Arial"/>
          <w:sz w:val="22"/>
        </w:rPr>
        <w:t>你有没有在团队中是解决过纷争？你是如何做的？结果如何？</w:t>
      </w:r>
    </w:p>
    <w:p>
      <w:pPr>
        <w:numPr>
          <w:ilvl w:val="0"/>
          <w:numId w:val="0"/>
        </w:numPr>
        <w:spacing w:before="120" w:after="120" w:line="288" w:lineRule="auto"/>
        <w:jc w:val="left"/>
        <w:rPr>
          <w:rFonts w:hint="default" w:ascii="Arial" w:hAnsi="Arial" w:cs="Arial" w:eastAsiaTheme="minorEastAsia"/>
          <w:sz w:val="22"/>
          <w:szCs w:val="24"/>
          <w:lang w:val="en-US" w:eastAsia="zh-CN"/>
        </w:rPr>
      </w:pPr>
      <w:r>
        <w:rPr>
          <w:rFonts w:hint="default" w:ascii="Arial" w:hAnsi="Arial" w:cs="Arial"/>
          <w:sz w:val="22"/>
          <w:szCs w:val="24"/>
          <w:lang w:val="en-US" w:eastAsia="zh-CN"/>
        </w:rPr>
        <w:t>Yes,of course. Disagreement is inevitable when cooperating.To deal with it,</w:t>
      </w:r>
    </w:p>
    <w:p>
      <w:pPr>
        <w:numPr>
          <w:ilvl w:val="0"/>
          <w:numId w:val="25"/>
        </w:numPr>
        <w:spacing w:before="120" w:after="120" w:line="288" w:lineRule="auto"/>
        <w:ind w:left="0"/>
        <w:jc w:val="left"/>
      </w:pPr>
      <w:r>
        <w:rPr>
          <w:rFonts w:ascii="Arial" w:hAnsi="Arial" w:eastAsia="等线" w:cs="Arial"/>
          <w:sz w:val="22"/>
        </w:rPr>
        <w:t xml:space="preserve"> First, </w:t>
      </w:r>
      <w:r>
        <w:rPr>
          <w:rFonts w:hint="eastAsia" w:ascii="Arial" w:hAnsi="Arial" w:eastAsia="等线" w:cs="Arial"/>
          <w:sz w:val="22"/>
          <w:lang w:val="en-US" w:eastAsia="zh-CN"/>
        </w:rPr>
        <w:t xml:space="preserve">I will </w:t>
      </w:r>
      <w:r>
        <w:rPr>
          <w:rFonts w:ascii="Arial" w:hAnsi="Arial" w:eastAsia="等线" w:cs="Arial"/>
          <w:sz w:val="22"/>
        </w:rPr>
        <w:t>Identify what kind of disagreement it is (opinions/emotions)</w:t>
      </w:r>
    </w:p>
    <w:p>
      <w:pPr>
        <w:numPr>
          <w:ilvl w:val="0"/>
          <w:numId w:val="26"/>
        </w:numPr>
        <w:spacing w:before="120" w:after="120" w:line="288" w:lineRule="auto"/>
        <w:ind w:left="0"/>
        <w:jc w:val="left"/>
        <w:rPr>
          <w:rFonts w:hint="default"/>
          <w:lang w:val="en-US"/>
        </w:rPr>
      </w:pPr>
      <w:r>
        <w:rPr>
          <w:rFonts w:ascii="Arial" w:hAnsi="Arial" w:eastAsia="等线" w:cs="Arial"/>
          <w:sz w:val="22"/>
        </w:rPr>
        <w:t>①</w:t>
      </w:r>
      <w:r>
        <w:rPr>
          <w:rFonts w:hint="eastAsia" w:ascii="Arial" w:hAnsi="Arial" w:eastAsia="等线" w:cs="Arial"/>
          <w:sz w:val="22"/>
          <w:lang w:eastAsia="zh-CN"/>
        </w:rPr>
        <w:t>（</w:t>
      </w:r>
      <w:r>
        <w:rPr>
          <w:rFonts w:hint="eastAsia" w:ascii="Arial" w:hAnsi="Arial" w:eastAsia="等线" w:cs="Arial"/>
          <w:sz w:val="22"/>
          <w:lang w:val="en-US" w:eastAsia="zh-CN"/>
        </w:rPr>
        <w:t>观点不一）</w:t>
      </w:r>
      <w:r>
        <w:rPr>
          <w:rFonts w:ascii="Arial" w:hAnsi="Arial" w:eastAsia="等线" w:cs="Arial"/>
          <w:sz w:val="22"/>
        </w:rPr>
        <w:t xml:space="preserve">If it is a problem about different opinions, </w:t>
      </w:r>
      <w:r>
        <w:rPr>
          <w:rFonts w:hint="eastAsia" w:ascii="Arial" w:hAnsi="Arial" w:eastAsia="等线" w:cs="Arial"/>
          <w:sz w:val="22"/>
          <w:lang w:val="en-US" w:eastAsia="zh-CN"/>
        </w:rPr>
        <w:t xml:space="preserve">I will </w:t>
      </w:r>
      <w:r>
        <w:rPr>
          <w:rFonts w:ascii="Arial" w:hAnsi="Arial" w:eastAsia="等线" w:cs="Arial"/>
          <w:sz w:val="22"/>
        </w:rPr>
        <w:t xml:space="preserve">judge if </w:t>
      </w:r>
      <w:r>
        <w:rPr>
          <w:rFonts w:hint="eastAsia" w:ascii="Arial" w:hAnsi="Arial" w:eastAsia="等线" w:cs="Arial"/>
          <w:sz w:val="22"/>
          <w:lang w:val="en-US" w:eastAsia="zh-CN"/>
        </w:rPr>
        <w:t>this disagreement about opinions</w:t>
      </w:r>
      <w:r>
        <w:rPr>
          <w:rFonts w:ascii="Arial" w:hAnsi="Arial" w:eastAsia="等线" w:cs="Arial"/>
          <w:sz w:val="22"/>
        </w:rPr>
        <w:t xml:space="preserve"> is important. If it is an essential one, concerning our team's core or target, </w:t>
      </w:r>
      <w:r>
        <w:rPr>
          <w:rFonts w:hint="eastAsia" w:ascii="Arial" w:hAnsi="Arial" w:eastAsia="等线" w:cs="Arial"/>
          <w:sz w:val="22"/>
          <w:lang w:val="en-US" w:eastAsia="zh-CN"/>
        </w:rPr>
        <w:t>like decisions on the target of our social practice,</w:t>
      </w:r>
      <w:r>
        <w:rPr>
          <w:rFonts w:ascii="Arial" w:hAnsi="Arial" w:eastAsia="等线" w:cs="Arial"/>
          <w:sz w:val="22"/>
        </w:rPr>
        <w:t xml:space="preserve">I think </w:t>
      </w:r>
      <w:r>
        <w:rPr>
          <w:rFonts w:hint="eastAsia" w:ascii="Arial" w:hAnsi="Arial" w:eastAsia="等线" w:cs="Arial"/>
          <w:sz w:val="22"/>
          <w:lang w:val="en-US" w:eastAsia="zh-CN"/>
        </w:rPr>
        <w:t>I</w:t>
      </w:r>
      <w:r>
        <w:rPr>
          <w:rFonts w:ascii="Arial" w:hAnsi="Arial" w:eastAsia="等线" w:cs="Arial"/>
          <w:sz w:val="22"/>
        </w:rPr>
        <w:t xml:space="preserve"> need to make decisions rationally. </w:t>
      </w:r>
    </w:p>
    <w:p>
      <w:pPr>
        <w:numPr>
          <w:ilvl w:val="0"/>
          <w:numId w:val="0"/>
        </w:numPr>
        <w:spacing w:before="120" w:after="120" w:line="288" w:lineRule="auto"/>
        <w:ind w:firstLine="660" w:firstLineChars="300"/>
        <w:jc w:val="left"/>
      </w:pPr>
      <w:r>
        <w:rPr>
          <w:rFonts w:ascii="Arial" w:hAnsi="Arial" w:eastAsia="等线" w:cs="Arial"/>
          <w:sz w:val="22"/>
        </w:rPr>
        <w:t>If not,</w:t>
      </w:r>
      <w:r>
        <w:rPr>
          <w:rFonts w:hint="eastAsia" w:ascii="Arial" w:hAnsi="Arial" w:eastAsia="等线" w:cs="Arial"/>
          <w:sz w:val="22"/>
          <w:lang w:val="en-US" w:eastAsia="zh-CN"/>
        </w:rPr>
        <w:t xml:space="preserve"> like it is just about the expression of a sentence in the essay,</w:t>
      </w:r>
      <w:r>
        <w:rPr>
          <w:rFonts w:ascii="Arial" w:hAnsi="Arial" w:eastAsia="等线" w:cs="Arial"/>
          <w:sz w:val="22"/>
        </w:rPr>
        <w:t xml:space="preserve"> </w:t>
      </w:r>
      <w:r>
        <w:rPr>
          <w:rFonts w:hint="eastAsia" w:ascii="Arial" w:hAnsi="Arial" w:eastAsia="等线" w:cs="Arial"/>
          <w:sz w:val="22"/>
          <w:lang w:val="en-US" w:eastAsia="zh-CN"/>
        </w:rPr>
        <w:t>I</w:t>
      </w:r>
      <w:r>
        <w:rPr>
          <w:rFonts w:ascii="Arial" w:hAnsi="Arial" w:eastAsia="等线" w:cs="Arial"/>
          <w:sz w:val="22"/>
        </w:rPr>
        <w:t xml:space="preserve"> </w:t>
      </w:r>
      <w:r>
        <w:rPr>
          <w:rFonts w:hint="eastAsia" w:ascii="Arial" w:hAnsi="Arial" w:eastAsia="等线" w:cs="Arial"/>
          <w:sz w:val="22"/>
          <w:lang w:val="en-US" w:eastAsia="zh-CN"/>
        </w:rPr>
        <w:t>would</w:t>
      </w:r>
      <w:r>
        <w:rPr>
          <w:rFonts w:ascii="Arial" w:hAnsi="Arial" w:eastAsia="等线" w:cs="Arial"/>
          <w:sz w:val="22"/>
        </w:rPr>
        <w:t xml:space="preserve"> make it clear that we don't have to waste time on it, and </w:t>
      </w:r>
      <w:r>
        <w:rPr>
          <w:rFonts w:hint="eastAsia" w:ascii="Arial" w:hAnsi="Arial" w:eastAsia="等线" w:cs="Arial"/>
          <w:sz w:val="22"/>
          <w:lang w:val="en-US" w:eastAsia="zh-CN"/>
        </w:rPr>
        <w:t>if I am the leader, I would decide swiftly by taking the compromise proposal and stop this argument to allow more time for other essential tasks.</w:t>
      </w:r>
    </w:p>
    <w:p>
      <w:pPr>
        <w:numPr>
          <w:ilvl w:val="0"/>
          <w:numId w:val="27"/>
        </w:numPr>
        <w:spacing w:before="120" w:after="120" w:line="288" w:lineRule="auto"/>
        <w:ind w:left="0"/>
        <w:jc w:val="left"/>
      </w:pPr>
      <w:r>
        <w:rPr>
          <w:rFonts w:ascii="Arial" w:hAnsi="Arial" w:eastAsia="等线" w:cs="Arial"/>
          <w:sz w:val="22"/>
        </w:rPr>
        <w:t>②</w:t>
      </w:r>
      <w:r>
        <w:rPr>
          <w:rFonts w:hint="eastAsia" w:ascii="Arial" w:hAnsi="Arial" w:eastAsia="等线" w:cs="Arial"/>
          <w:sz w:val="22"/>
          <w:lang w:eastAsia="zh-CN"/>
        </w:rPr>
        <w:t>（</w:t>
      </w:r>
      <w:r>
        <w:rPr>
          <w:rFonts w:hint="eastAsia" w:ascii="Arial" w:hAnsi="Arial" w:eastAsia="等线" w:cs="Arial"/>
          <w:sz w:val="22"/>
          <w:lang w:val="en-US" w:eastAsia="zh-CN"/>
        </w:rPr>
        <w:t>私人恩怨）</w:t>
      </w:r>
      <w:r>
        <w:rPr>
          <w:rFonts w:ascii="Arial" w:hAnsi="Arial" w:eastAsia="等线" w:cs="Arial"/>
          <w:sz w:val="22"/>
        </w:rPr>
        <w:t>if it is a emotional problem, it is better to talk to t</w:t>
      </w:r>
      <w:r>
        <w:rPr>
          <w:rFonts w:hint="eastAsia" w:ascii="Arial" w:hAnsi="Arial" w:eastAsia="等线" w:cs="Arial"/>
          <w:sz w:val="22"/>
          <w:lang w:val="en-US" w:eastAsia="zh-CN"/>
        </w:rPr>
        <w:t>hem</w:t>
      </w:r>
      <w:r>
        <w:rPr>
          <w:rFonts w:ascii="Arial" w:hAnsi="Arial" w:eastAsia="等线" w:cs="Arial"/>
          <w:sz w:val="22"/>
        </w:rPr>
        <w:t xml:space="preserve"> in private to </w:t>
      </w:r>
      <w:r>
        <w:rPr>
          <w:rFonts w:hint="eastAsia" w:ascii="Arial" w:hAnsi="Arial" w:eastAsia="等线" w:cs="Arial"/>
          <w:sz w:val="22"/>
          <w:lang w:val="en-US" w:eastAsia="zh-CN"/>
        </w:rPr>
        <w:t>learn about</w:t>
      </w:r>
      <w:r>
        <w:rPr>
          <w:rFonts w:ascii="Arial" w:hAnsi="Arial" w:eastAsia="等线" w:cs="Arial"/>
          <w:sz w:val="22"/>
        </w:rPr>
        <w:t xml:space="preserve"> the conflict</w:t>
      </w:r>
      <w:r>
        <w:rPr>
          <w:rFonts w:hint="eastAsia" w:ascii="Arial" w:hAnsi="Arial" w:eastAsia="等线" w:cs="Arial"/>
          <w:sz w:val="22"/>
          <w:lang w:val="en-US" w:eastAsia="zh-CN"/>
        </w:rPr>
        <w:t>. For example,</w:t>
      </w:r>
      <w:r>
        <w:rPr>
          <w:rFonts w:ascii="Arial" w:hAnsi="Arial" w:eastAsia="等线" w:cs="Arial"/>
          <w:sz w:val="22"/>
        </w:rPr>
        <w:t>In the team of our politics course, a couple,who were our teammates, broke up and the atmosphere became very awkward. I had a chat with them respectively and hoped they could see a bigger picture, putting our teamwork and cooperation in the first place.</w:t>
      </w:r>
      <w:r>
        <w:rPr>
          <w:rFonts w:hint="eastAsia" w:ascii="Arial" w:hAnsi="Arial" w:eastAsia="等线" w:cs="Arial"/>
          <w:sz w:val="22"/>
          <w:lang w:val="en-US" w:eastAsia="zh-CN"/>
        </w:rPr>
        <w:t xml:space="preserve"> They agreed and our task was finished smoothly. Ultimately, our team made a success.</w:t>
      </w:r>
    </w:p>
    <w:p>
      <w:pPr>
        <w:numPr>
          <w:ilvl w:val="0"/>
          <w:numId w:val="0"/>
        </w:numPr>
        <w:spacing w:before="120" w:after="120" w:line="288" w:lineRule="auto"/>
        <w:jc w:val="left"/>
      </w:pPr>
    </w:p>
    <w:p>
      <w:pPr>
        <w:numPr>
          <w:ilvl w:val="0"/>
          <w:numId w:val="24"/>
        </w:numPr>
        <w:spacing w:before="120" w:after="120" w:line="288" w:lineRule="auto"/>
        <w:ind w:left="0" w:leftChars="0" w:firstLine="0" w:firstLineChars="0"/>
        <w:jc w:val="left"/>
      </w:pPr>
      <w:r>
        <w:rPr>
          <w:rFonts w:ascii="Arial" w:hAnsi="Arial" w:eastAsia="等线" w:cs="Arial"/>
          <w:sz w:val="22"/>
        </w:rPr>
        <w:t>有没有过团队成员不干事的经历？你是怎么处理的？</w:t>
      </w:r>
    </w:p>
    <w:p>
      <w:pPr>
        <w:numPr>
          <w:ilvl w:val="0"/>
          <w:numId w:val="0"/>
        </w:numPr>
        <w:spacing w:before="120" w:after="120" w:line="288" w:lineRule="auto"/>
        <w:ind w:leftChars="0"/>
        <w:jc w:val="left"/>
        <w:rPr>
          <w:rFonts w:hint="default" w:eastAsia="等线"/>
          <w:lang w:val="en-US" w:eastAsia="zh-CN"/>
        </w:rPr>
      </w:pPr>
      <w:r>
        <w:rPr>
          <w:rFonts w:hint="eastAsia" w:ascii="Arial" w:hAnsi="Arial" w:eastAsia="等线" w:cs="Arial"/>
          <w:sz w:val="22"/>
          <w:lang w:val="en-US" w:eastAsia="zh-CN"/>
        </w:rPr>
        <w:t>Yes, I have experienced it several times, especially when the team is a randomly formed one. For example, one of my teammates in a course assignment never finished his share and ignored our messages deliberately. And I knew I should do something.</w:t>
      </w:r>
    </w:p>
    <w:p>
      <w:pPr>
        <w:numPr>
          <w:ilvl w:val="0"/>
          <w:numId w:val="28"/>
        </w:numPr>
        <w:spacing w:before="120" w:after="120" w:line="288" w:lineRule="auto"/>
        <w:ind w:left="0"/>
        <w:jc w:val="left"/>
      </w:pPr>
      <w:r>
        <w:rPr>
          <w:rFonts w:ascii="Arial" w:hAnsi="Arial" w:eastAsia="等线" w:cs="Arial"/>
          <w:sz w:val="22"/>
        </w:rPr>
        <w:t xml:space="preserve"> First,</w:t>
      </w:r>
      <w:r>
        <w:rPr>
          <w:rFonts w:hint="eastAsia" w:ascii="Arial" w:hAnsi="Arial" w:eastAsia="等线" w:cs="Arial"/>
          <w:sz w:val="22"/>
          <w:lang w:val="en-US" w:eastAsia="zh-CN"/>
        </w:rPr>
        <w:t xml:space="preserve"> I</w:t>
      </w:r>
      <w:r>
        <w:rPr>
          <w:rFonts w:ascii="Arial" w:hAnsi="Arial" w:eastAsia="等线" w:cs="Arial"/>
          <w:sz w:val="22"/>
        </w:rPr>
        <w:t xml:space="preserve"> communicat</w:t>
      </w:r>
      <w:r>
        <w:rPr>
          <w:rFonts w:hint="eastAsia" w:ascii="Arial" w:hAnsi="Arial" w:eastAsia="等线" w:cs="Arial"/>
          <w:sz w:val="22"/>
          <w:lang w:val="en-US" w:eastAsia="zh-CN"/>
        </w:rPr>
        <w:t>ed</w:t>
      </w:r>
      <w:r>
        <w:rPr>
          <w:rFonts w:ascii="Arial" w:hAnsi="Arial" w:eastAsia="等线" w:cs="Arial"/>
          <w:sz w:val="22"/>
        </w:rPr>
        <w:t xml:space="preserve"> with </w:t>
      </w:r>
      <w:r>
        <w:rPr>
          <w:rFonts w:hint="eastAsia" w:ascii="Arial" w:hAnsi="Arial" w:eastAsia="等线" w:cs="Arial"/>
          <w:sz w:val="22"/>
          <w:lang w:val="en-US" w:eastAsia="zh-CN"/>
        </w:rPr>
        <w:t>him</w:t>
      </w:r>
      <w:r>
        <w:rPr>
          <w:rFonts w:ascii="Arial" w:hAnsi="Arial" w:eastAsia="等线" w:cs="Arial"/>
          <w:sz w:val="22"/>
        </w:rPr>
        <w:t xml:space="preserve"> to learn about </w:t>
      </w:r>
      <w:r>
        <w:rPr>
          <w:rFonts w:hint="eastAsia" w:ascii="Arial" w:hAnsi="Arial" w:eastAsia="等线" w:cs="Arial"/>
          <w:sz w:val="22"/>
          <w:lang w:val="en-US" w:eastAsia="zh-CN"/>
        </w:rPr>
        <w:t>his</w:t>
      </w:r>
      <w:r>
        <w:rPr>
          <w:rFonts w:ascii="Arial" w:hAnsi="Arial" w:eastAsia="等线" w:cs="Arial"/>
          <w:sz w:val="22"/>
        </w:rPr>
        <w:t xml:space="preserve"> reasons for not cooperating, to see if </w:t>
      </w:r>
      <w:r>
        <w:rPr>
          <w:rFonts w:hint="eastAsia" w:ascii="Arial" w:hAnsi="Arial" w:eastAsia="等线" w:cs="Arial"/>
          <w:sz w:val="22"/>
          <w:lang w:val="en-US" w:eastAsia="zh-CN"/>
        </w:rPr>
        <w:t>he was</w:t>
      </w:r>
      <w:r>
        <w:rPr>
          <w:rFonts w:ascii="Arial" w:hAnsi="Arial" w:eastAsia="等线" w:cs="Arial"/>
          <w:sz w:val="22"/>
        </w:rPr>
        <w:t xml:space="preserve"> too busy or just too lazy. If the reason is the former, </w:t>
      </w:r>
      <w:r>
        <w:rPr>
          <w:rFonts w:hint="eastAsia" w:ascii="Arial" w:hAnsi="Arial" w:eastAsia="等线" w:cs="Arial"/>
          <w:sz w:val="22"/>
          <w:lang w:val="en-US" w:eastAsia="zh-CN"/>
        </w:rPr>
        <w:t xml:space="preserve">I usually choose to </w:t>
      </w:r>
      <w:r>
        <w:rPr>
          <w:rFonts w:ascii="Arial" w:hAnsi="Arial" w:eastAsia="等线" w:cs="Arial"/>
          <w:sz w:val="22"/>
        </w:rPr>
        <w:t xml:space="preserve">unburden him. </w:t>
      </w:r>
      <w:r>
        <w:rPr>
          <w:rFonts w:hint="eastAsia" w:ascii="Arial" w:hAnsi="Arial" w:eastAsia="等线" w:cs="Arial"/>
          <w:sz w:val="22"/>
          <w:lang w:val="en-US" w:eastAsia="zh-CN"/>
        </w:rPr>
        <w:t>However, his reason was the latter, so I emphasized</w:t>
      </w:r>
      <w:r>
        <w:rPr>
          <w:rFonts w:ascii="Arial" w:hAnsi="Arial" w:eastAsia="等线" w:cs="Arial"/>
          <w:sz w:val="22"/>
        </w:rPr>
        <w:t xml:space="preserve"> that</w:t>
      </w:r>
      <w:r>
        <w:rPr>
          <w:rFonts w:hint="eastAsia" w:ascii="Arial" w:hAnsi="Arial" w:eastAsia="等线" w:cs="Arial"/>
          <w:sz w:val="22"/>
          <w:lang w:val="en-US" w:eastAsia="zh-CN"/>
        </w:rPr>
        <w:t xml:space="preserve"> we were in</w:t>
      </w:r>
      <w:r>
        <w:rPr>
          <w:rFonts w:ascii="Arial" w:hAnsi="Arial" w:eastAsia="等线" w:cs="Arial"/>
          <w:sz w:val="22"/>
        </w:rPr>
        <w:t xml:space="preserve"> </w:t>
      </w:r>
      <w:r>
        <w:rPr>
          <w:rFonts w:hint="eastAsia" w:ascii="Arial" w:hAnsi="Arial" w:eastAsia="等线" w:cs="Arial"/>
          <w:sz w:val="22"/>
          <w:lang w:val="en-US" w:eastAsia="zh-CN"/>
        </w:rPr>
        <w:t>cooperation</w:t>
      </w:r>
      <w:r>
        <w:rPr>
          <w:rFonts w:ascii="Arial" w:hAnsi="Arial" w:eastAsia="等线" w:cs="Arial"/>
          <w:sz w:val="22"/>
        </w:rPr>
        <w:t xml:space="preserve"> and </w:t>
      </w:r>
      <w:r>
        <w:rPr>
          <w:rFonts w:hint="eastAsia" w:ascii="Arial" w:hAnsi="Arial" w:eastAsia="等线" w:cs="Arial"/>
          <w:sz w:val="22"/>
          <w:lang w:val="en-US" w:eastAsia="zh-CN"/>
        </w:rPr>
        <w:t>enumerated some</w:t>
      </w:r>
      <w:r>
        <w:rPr>
          <w:rFonts w:ascii="Arial" w:hAnsi="Arial" w:eastAsia="等线" w:cs="Arial"/>
          <w:sz w:val="22"/>
        </w:rPr>
        <w:t xml:space="preserve"> negative consequences that</w:t>
      </w:r>
      <w:r>
        <w:rPr>
          <w:rFonts w:hint="eastAsia" w:ascii="Arial" w:hAnsi="Arial" w:eastAsia="等线" w:cs="Arial"/>
          <w:sz w:val="22"/>
          <w:lang w:val="en-US" w:eastAsia="zh-CN"/>
        </w:rPr>
        <w:t xml:space="preserve"> his behaviour </w:t>
      </w:r>
      <w:r>
        <w:rPr>
          <w:rFonts w:ascii="Arial" w:hAnsi="Arial" w:eastAsia="等线" w:cs="Arial"/>
          <w:sz w:val="22"/>
        </w:rPr>
        <w:t>would bring about to individuals and our team.</w:t>
      </w:r>
    </w:p>
    <w:p>
      <w:pPr>
        <w:spacing w:before="120" w:after="120" w:line="288" w:lineRule="auto"/>
        <w:ind w:left="0"/>
        <w:jc w:val="left"/>
        <w:rPr>
          <w:rFonts w:hint="default" w:ascii="Arial" w:hAnsi="Arial" w:eastAsia="等线" w:cs="Arial"/>
          <w:sz w:val="22"/>
          <w:lang w:val="en-US" w:eastAsia="zh-CN"/>
        </w:rPr>
      </w:pPr>
      <w:r>
        <w:rPr>
          <w:rFonts w:hint="eastAsia" w:ascii="Arial" w:hAnsi="Arial" w:eastAsia="等线" w:cs="Arial"/>
          <w:sz w:val="22"/>
          <w:lang w:val="en-US" w:eastAsia="zh-CN"/>
        </w:rPr>
        <w:t xml:space="preserve">Unfortunately, </w:t>
      </w:r>
      <w:r>
        <w:rPr>
          <w:rFonts w:ascii="Arial" w:hAnsi="Arial" w:eastAsia="等线" w:cs="Arial"/>
          <w:sz w:val="22"/>
        </w:rPr>
        <w:t>he still drag</w:t>
      </w:r>
      <w:r>
        <w:rPr>
          <w:rFonts w:hint="eastAsia" w:ascii="Arial" w:hAnsi="Arial" w:eastAsia="等线" w:cs="Arial"/>
          <w:sz w:val="22"/>
          <w:lang w:val="en-US" w:eastAsia="zh-CN"/>
        </w:rPr>
        <w:t>ged</w:t>
      </w:r>
      <w:r>
        <w:rPr>
          <w:rFonts w:ascii="Arial" w:hAnsi="Arial" w:eastAsia="等线" w:cs="Arial"/>
          <w:sz w:val="22"/>
        </w:rPr>
        <w:t xml:space="preserve"> our foot, </w:t>
      </w:r>
      <w:r>
        <w:rPr>
          <w:rFonts w:hint="eastAsia" w:ascii="Arial" w:hAnsi="Arial" w:eastAsia="等线" w:cs="Arial"/>
          <w:sz w:val="22"/>
          <w:lang w:val="en-US" w:eastAsia="zh-CN"/>
        </w:rPr>
        <w:t>and after discussion, I asked</w:t>
      </w:r>
      <w:r>
        <w:rPr>
          <w:rFonts w:ascii="Arial" w:hAnsi="Arial" w:eastAsia="等线" w:cs="Arial"/>
          <w:sz w:val="22"/>
        </w:rPr>
        <w:t xml:space="preserve"> him to make some material compensation(</w:t>
      </w:r>
      <w:r>
        <w:rPr>
          <w:rFonts w:hint="eastAsia" w:ascii="Arial" w:hAnsi="Arial" w:eastAsia="等线" w:cs="Arial"/>
          <w:sz w:val="22"/>
          <w:lang w:val="en-US" w:eastAsia="zh-CN"/>
        </w:rPr>
        <w:t xml:space="preserve">like </w:t>
      </w:r>
      <w:r>
        <w:rPr>
          <w:rFonts w:ascii="Arial" w:hAnsi="Arial" w:eastAsia="等线" w:cs="Arial"/>
          <w:sz w:val="22"/>
        </w:rPr>
        <w:t>buying milktea)</w:t>
      </w:r>
      <w:r>
        <w:rPr>
          <w:rFonts w:hint="eastAsia" w:ascii="Arial" w:hAnsi="Arial" w:eastAsia="等线" w:cs="Arial"/>
          <w:sz w:val="22"/>
          <w:lang w:val="en-US" w:eastAsia="zh-CN"/>
        </w:rPr>
        <w:t>, and I warned him that  if</w:t>
      </w:r>
      <w:r>
        <w:rPr>
          <w:rFonts w:ascii="Arial" w:hAnsi="Arial" w:eastAsia="等线" w:cs="Arial"/>
          <w:sz w:val="22"/>
        </w:rPr>
        <w:t xml:space="preserve"> he st</w:t>
      </w:r>
      <w:r>
        <w:rPr>
          <w:rFonts w:hint="eastAsia" w:ascii="Arial" w:hAnsi="Arial" w:eastAsia="等线" w:cs="Arial"/>
          <w:sz w:val="22"/>
          <w:lang w:val="en-US" w:eastAsia="zh-CN"/>
        </w:rPr>
        <w:t>uck</w:t>
      </w:r>
      <w:r>
        <w:rPr>
          <w:rFonts w:ascii="Arial" w:hAnsi="Arial" w:eastAsia="等线" w:cs="Arial"/>
          <w:sz w:val="22"/>
        </w:rPr>
        <w:t xml:space="preserve"> to his fluke mind, we</w:t>
      </w:r>
      <w:r>
        <w:rPr>
          <w:rFonts w:hint="eastAsia" w:ascii="Arial" w:hAnsi="Arial" w:eastAsia="等线" w:cs="Arial"/>
          <w:sz w:val="22"/>
          <w:lang w:val="en-US" w:eastAsia="zh-CN"/>
        </w:rPr>
        <w:t xml:space="preserve"> would</w:t>
      </w:r>
      <w:r>
        <w:rPr>
          <w:rFonts w:ascii="Arial" w:hAnsi="Arial" w:eastAsia="等线" w:cs="Arial"/>
          <w:sz w:val="22"/>
        </w:rPr>
        <w:t xml:space="preserve"> write a contribution list</w:t>
      </w:r>
      <w:r>
        <w:rPr>
          <w:rFonts w:hint="eastAsia" w:ascii="Arial" w:hAnsi="Arial" w:eastAsia="等线" w:cs="Arial"/>
          <w:sz w:val="22"/>
          <w:lang w:val="en-US" w:eastAsia="zh-CN"/>
        </w:rPr>
        <w:t>,</w:t>
      </w:r>
      <w:r>
        <w:rPr>
          <w:rFonts w:ascii="Arial" w:hAnsi="Arial" w:eastAsia="等线" w:cs="Arial"/>
          <w:sz w:val="22"/>
        </w:rPr>
        <w:t xml:space="preserve"> mark</w:t>
      </w:r>
      <w:r>
        <w:rPr>
          <w:rFonts w:hint="eastAsia" w:ascii="Arial" w:hAnsi="Arial" w:eastAsia="等线" w:cs="Arial"/>
          <w:sz w:val="22"/>
          <w:lang w:val="en-US" w:eastAsia="zh-CN"/>
        </w:rPr>
        <w:t>ing</w:t>
      </w:r>
      <w:r>
        <w:rPr>
          <w:rFonts w:ascii="Arial" w:hAnsi="Arial" w:eastAsia="等线" w:cs="Arial"/>
          <w:sz w:val="22"/>
        </w:rPr>
        <w:t xml:space="preserve"> his contribution as zero,</w:t>
      </w:r>
      <w:r>
        <w:rPr>
          <w:rFonts w:hint="eastAsia" w:ascii="Arial" w:hAnsi="Arial" w:eastAsia="等线" w:cs="Arial"/>
          <w:sz w:val="22"/>
          <w:lang w:val="en-US" w:eastAsia="zh-CN"/>
        </w:rPr>
        <w:t xml:space="preserve"> and </w:t>
      </w:r>
      <w:r>
        <w:rPr>
          <w:rFonts w:ascii="Arial" w:hAnsi="Arial" w:eastAsia="等线" w:cs="Arial"/>
          <w:sz w:val="22"/>
        </w:rPr>
        <w:t>even kick him off our team.</w:t>
      </w:r>
      <w:r>
        <w:rPr>
          <w:rFonts w:hint="eastAsia" w:ascii="Arial" w:hAnsi="Arial" w:eastAsia="等线" w:cs="Arial"/>
          <w:sz w:val="22"/>
          <w:lang w:val="en-US" w:eastAsia="zh-CN"/>
        </w:rPr>
        <w:t xml:space="preserve"> Ultimately, he compromised and took his responsibility.</w:t>
      </w:r>
    </w:p>
    <w:p>
      <w:pPr>
        <w:spacing w:before="120" w:after="120" w:line="288" w:lineRule="auto"/>
        <w:ind w:left="0"/>
        <w:jc w:val="left"/>
        <w:rPr>
          <w:rFonts w:ascii="Arial" w:hAnsi="Arial" w:eastAsia="等线" w:cs="Arial"/>
          <w:b/>
          <w:bCs/>
          <w:sz w:val="30"/>
          <w:szCs w:val="30"/>
        </w:rPr>
      </w:pPr>
    </w:p>
    <w:p>
      <w:pPr>
        <w:spacing w:before="120" w:after="120" w:line="288" w:lineRule="auto"/>
        <w:ind w:left="0"/>
        <w:jc w:val="left"/>
        <w:rPr>
          <w:rFonts w:hint="default" w:ascii="Arial" w:hAnsi="Arial" w:eastAsia="等线" w:cs="Arial"/>
          <w:b/>
          <w:bCs/>
          <w:sz w:val="30"/>
          <w:szCs w:val="30"/>
          <w:lang w:val="en-US" w:eastAsia="zh-CN"/>
        </w:rPr>
      </w:pPr>
      <w:r>
        <w:rPr>
          <w:rFonts w:hint="eastAsia" w:ascii="Arial" w:hAnsi="Arial" w:eastAsia="等线" w:cs="Arial"/>
          <w:b/>
          <w:bCs/>
          <w:sz w:val="30"/>
          <w:szCs w:val="30"/>
          <w:lang w:val="en-US" w:eastAsia="zh-CN"/>
        </w:rPr>
        <w:t>Communication Skills</w:t>
      </w:r>
    </w:p>
    <w:p>
      <w:pPr>
        <w:numPr>
          <w:ilvl w:val="0"/>
          <w:numId w:val="29"/>
        </w:numPr>
        <w:spacing w:before="120" w:after="120" w:line="288" w:lineRule="auto"/>
        <w:jc w:val="left"/>
        <w:rPr>
          <w:sz w:val="20"/>
          <w:szCs w:val="21"/>
        </w:rPr>
      </w:pPr>
      <w:r>
        <w:rPr>
          <w:rFonts w:ascii="Arial" w:hAnsi="Arial" w:eastAsia="等线" w:cs="Arial"/>
          <w:sz w:val="21"/>
          <w:szCs w:val="21"/>
        </w:rPr>
        <w:t>给我讲一个你成功说服他人接受你的思路的例子</w:t>
      </w:r>
    </w:p>
    <w:p>
      <w:pPr>
        <w:numPr>
          <w:ilvl w:val="0"/>
          <w:numId w:val="0"/>
        </w:numPr>
        <w:tabs>
          <w:tab w:val="left" w:pos="7066"/>
        </w:tabs>
        <w:spacing w:before="120" w:after="120" w:line="288" w:lineRule="auto"/>
        <w:jc w:val="left"/>
        <w:rPr>
          <w:rFonts w:hint="default" w:ascii="Arial" w:hAnsi="Arial" w:eastAsia="楷体" w:cs="Arial"/>
          <w:sz w:val="22"/>
          <w:szCs w:val="22"/>
          <w:lang w:val="en-US" w:eastAsia="zh-CN"/>
        </w:rPr>
      </w:pPr>
      <w:r>
        <w:rPr>
          <w:rFonts w:hint="default" w:ascii="Arial" w:hAnsi="Arial" w:cs="Arial"/>
          <w:sz w:val="22"/>
          <w:szCs w:val="22"/>
          <w:lang w:val="en-US" w:eastAsia="zh-CN"/>
        </w:rPr>
        <w:t xml:space="preserve">When our team was in preparations for </w:t>
      </w:r>
      <w:r>
        <w:rPr>
          <w:rFonts w:hint="default" w:ascii="Arial" w:hAnsi="Arial" w:eastAsia="楷体" w:cs="Arial"/>
          <w:sz w:val="22"/>
          <w:szCs w:val="22"/>
          <w:lang w:val="en-US" w:eastAsia="zh-CN"/>
        </w:rPr>
        <w:t xml:space="preserve"> the Golden Education Corporation Competition of </w:t>
      </w:r>
      <w:r>
        <w:rPr>
          <w:rFonts w:hint="default" w:ascii="Arial" w:hAnsi="Arial" w:cs="Arial"/>
          <w:sz w:val="22"/>
          <w:szCs w:val="22"/>
          <w:lang w:val="en-US" w:eastAsia="zh-CN"/>
        </w:rPr>
        <w:t xml:space="preserve">the </w:t>
      </w:r>
      <w:r>
        <w:rPr>
          <w:rFonts w:hint="default" w:ascii="Arial" w:hAnsi="Arial" w:eastAsia="楷体" w:cs="Arial"/>
          <w:sz w:val="22"/>
          <w:szCs w:val="22"/>
          <w:lang w:val="en-US" w:eastAsia="zh-CN"/>
        </w:rPr>
        <w:t xml:space="preserve">Nanjing division, we need to transform our industry research paper which had been finished in the preliminary into a presentation. The paper was very long, but we only had 10 minutes to present. Moreover, everyone in our team inclined to keep their part ,which they were responsible for in the papers more. As the leader, I noticed that the topic requested that our suggestions was the key point, so I </w:t>
      </w:r>
      <w:r>
        <w:rPr>
          <w:rFonts w:hint="eastAsia" w:ascii="Arial" w:hAnsi="Arial" w:eastAsia="楷体" w:cs="Arial"/>
          <w:sz w:val="22"/>
          <w:szCs w:val="22"/>
          <w:lang w:val="en-US" w:eastAsia="zh-CN"/>
        </w:rPr>
        <w:t xml:space="preserve">thought it was an important differentiator. I </w:t>
      </w:r>
      <w:r>
        <w:rPr>
          <w:rFonts w:hint="default" w:ascii="Arial" w:hAnsi="Arial" w:eastAsia="楷体" w:cs="Arial"/>
          <w:sz w:val="22"/>
          <w:szCs w:val="22"/>
          <w:lang w:val="en-US" w:eastAsia="zh-CN"/>
        </w:rPr>
        <w:t xml:space="preserve">made </w:t>
      </w:r>
      <w:r>
        <w:rPr>
          <w:rFonts w:hint="eastAsia" w:ascii="Arial" w:hAnsi="Arial" w:eastAsia="楷体" w:cs="Arial"/>
          <w:sz w:val="22"/>
          <w:szCs w:val="22"/>
          <w:lang w:val="en-US" w:eastAsia="zh-CN"/>
        </w:rPr>
        <w:t>my thoughts</w:t>
      </w:r>
      <w:r>
        <w:rPr>
          <w:rFonts w:hint="default" w:ascii="Arial" w:hAnsi="Arial" w:eastAsia="楷体" w:cs="Arial"/>
          <w:sz w:val="22"/>
          <w:szCs w:val="22"/>
          <w:lang w:val="en-US" w:eastAsia="zh-CN"/>
        </w:rPr>
        <w:t xml:space="preserve"> clear to my teammates and persuaded them to agree with focusing on suggestions with rising its proportion to 60 per cent. It turned out that we were right  when the judge was in favour of our framework and suggestions, especially when other candidates all ignored the request and failed to grasp the key point.</w:t>
      </w:r>
    </w:p>
    <w:p>
      <w:pPr>
        <w:numPr>
          <w:ilvl w:val="0"/>
          <w:numId w:val="0"/>
        </w:numPr>
        <w:tabs>
          <w:tab w:val="left" w:pos="7066"/>
        </w:tabs>
        <w:spacing w:before="120" w:after="120" w:line="288" w:lineRule="auto"/>
        <w:jc w:val="left"/>
        <w:rPr>
          <w:rFonts w:hint="default" w:ascii="Arial" w:hAnsi="Arial" w:eastAsia="楷体" w:cs="Arial"/>
          <w:sz w:val="22"/>
          <w:szCs w:val="22"/>
          <w:lang w:val="en-US" w:eastAsia="zh-CN"/>
        </w:rPr>
      </w:pPr>
    </w:p>
    <w:p>
      <w:pPr>
        <w:numPr>
          <w:ilvl w:val="0"/>
          <w:numId w:val="29"/>
        </w:numPr>
        <w:spacing w:before="120" w:after="120" w:line="288" w:lineRule="auto"/>
        <w:ind w:left="0" w:leftChars="0" w:firstLine="0" w:firstLineChars="0"/>
        <w:jc w:val="left"/>
        <w:rPr>
          <w:sz w:val="20"/>
          <w:szCs w:val="21"/>
        </w:rPr>
      </w:pPr>
      <w:r>
        <w:rPr>
          <w:rFonts w:ascii="Arial" w:hAnsi="Arial" w:eastAsia="等线" w:cs="Arial"/>
          <w:sz w:val="21"/>
          <w:szCs w:val="21"/>
        </w:rPr>
        <w:t>给我讲一个你做过的成功的</w:t>
      </w:r>
      <w:r>
        <w:rPr>
          <w:rFonts w:hint="eastAsia" w:ascii="Arial" w:hAnsi="Arial" w:eastAsia="等线" w:cs="Arial"/>
          <w:sz w:val="21"/>
          <w:szCs w:val="21"/>
          <w:lang w:val="en-US" w:eastAsia="zh-CN"/>
        </w:rPr>
        <w:t>竞选</w:t>
      </w:r>
      <w:r>
        <w:rPr>
          <w:rFonts w:ascii="Arial" w:hAnsi="Arial" w:eastAsia="等线" w:cs="Arial"/>
          <w:sz w:val="21"/>
          <w:szCs w:val="21"/>
        </w:rPr>
        <w:t>。为什么你觉得这个</w:t>
      </w:r>
      <w:r>
        <w:rPr>
          <w:rFonts w:hint="eastAsia" w:ascii="Arial" w:hAnsi="Arial" w:eastAsia="等线" w:cs="Arial"/>
          <w:sz w:val="21"/>
          <w:szCs w:val="21"/>
          <w:lang w:val="en-US" w:eastAsia="zh-CN"/>
        </w:rPr>
        <w:t>竞选</w:t>
      </w:r>
      <w:r>
        <w:rPr>
          <w:rFonts w:ascii="Arial" w:hAnsi="Arial" w:eastAsia="等线" w:cs="Arial"/>
          <w:sz w:val="21"/>
          <w:szCs w:val="21"/>
        </w:rPr>
        <w:t>很成功？</w:t>
      </w:r>
    </w:p>
    <w:p>
      <w:pPr>
        <w:numPr>
          <w:ilvl w:val="0"/>
          <w:numId w:val="30"/>
        </w:numPr>
        <w:spacing w:before="120" w:after="120" w:line="288" w:lineRule="auto"/>
        <w:ind w:left="453"/>
        <w:jc w:val="left"/>
        <w:rPr>
          <w:rFonts w:hint="default" w:ascii="Arial" w:hAnsi="Arial" w:cs="Arial"/>
          <w:sz w:val="22"/>
          <w:szCs w:val="24"/>
        </w:rPr>
      </w:pPr>
      <w:r>
        <w:rPr>
          <w:rFonts w:hint="default" w:ascii="Arial" w:hAnsi="Arial" w:cs="Arial"/>
          <w:sz w:val="22"/>
          <w:szCs w:val="24"/>
          <w:lang w:val="en-US" w:eastAsia="zh-CN"/>
        </w:rPr>
        <w:t>My successful election happened in the leaderless group discussion of  students’ union’s interview of our academy. Our discussion’s task is to determine our plans for the admission ceremony of our academy at the school sports meeting. In the discussion, I was the ice-breaker who raised the first suggestion, so I left a good impression on the interviewer.</w:t>
      </w:r>
    </w:p>
    <w:p>
      <w:pPr>
        <w:numPr>
          <w:ilvl w:val="0"/>
          <w:numId w:val="30"/>
        </w:numPr>
        <w:spacing w:before="120" w:after="120" w:line="288" w:lineRule="auto"/>
        <w:ind w:left="453"/>
        <w:jc w:val="left"/>
        <w:rPr>
          <w:rFonts w:hint="default" w:ascii="Arial" w:hAnsi="Arial" w:cs="Arial"/>
          <w:sz w:val="22"/>
          <w:szCs w:val="24"/>
        </w:rPr>
      </w:pPr>
      <w:r>
        <w:rPr>
          <w:rFonts w:hint="default" w:ascii="Arial" w:hAnsi="Arial" w:cs="Arial"/>
          <w:sz w:val="22"/>
          <w:szCs w:val="24"/>
          <w:lang w:val="en-US" w:eastAsia="zh-CN"/>
        </w:rPr>
        <w:t xml:space="preserve"> And during the discussion, I was also the time-keeper and did not behave very aggressively, while some students were eager to control the right of speech, making decisions without seeking advice from others. The reason I consider </w:t>
      </w:r>
      <w:r>
        <w:rPr>
          <w:rFonts w:hint="eastAsia" w:ascii="Arial" w:hAnsi="Arial" w:cs="Arial"/>
          <w:sz w:val="22"/>
          <w:szCs w:val="24"/>
          <w:lang w:val="en-US" w:eastAsia="zh-CN"/>
        </w:rPr>
        <w:t xml:space="preserve">this election </w:t>
      </w:r>
      <w:r>
        <w:rPr>
          <w:rFonts w:hint="default" w:ascii="Arial" w:hAnsi="Arial" w:cs="Arial"/>
          <w:sz w:val="22"/>
          <w:szCs w:val="24"/>
          <w:lang w:val="en-US" w:eastAsia="zh-CN"/>
        </w:rPr>
        <w:t xml:space="preserve">successful is </w:t>
      </w:r>
      <w:r>
        <w:rPr>
          <w:rFonts w:hint="eastAsia" w:ascii="Arial" w:hAnsi="Arial" w:cs="Arial"/>
          <w:sz w:val="22"/>
          <w:szCs w:val="24"/>
          <w:lang w:val="en-US" w:eastAsia="zh-CN"/>
        </w:rPr>
        <w:t xml:space="preserve">that </w:t>
      </w:r>
      <w:r>
        <w:rPr>
          <w:rFonts w:hint="default" w:ascii="Arial" w:hAnsi="Arial" w:cs="Arial"/>
          <w:sz w:val="22"/>
          <w:szCs w:val="24"/>
          <w:lang w:val="en-US" w:eastAsia="zh-CN"/>
        </w:rPr>
        <w:t>I got my ideal position finally</w:t>
      </w:r>
      <w:r>
        <w:rPr>
          <w:rFonts w:hint="eastAsia" w:ascii="Arial" w:hAnsi="Arial" w:cs="Arial"/>
          <w:sz w:val="22"/>
          <w:szCs w:val="24"/>
          <w:lang w:val="en-US" w:eastAsia="zh-CN"/>
        </w:rPr>
        <w:t>,</w:t>
      </w:r>
      <w:r>
        <w:rPr>
          <w:rFonts w:hint="default" w:ascii="Arial" w:hAnsi="Arial" w:cs="Arial"/>
          <w:sz w:val="22"/>
          <w:szCs w:val="24"/>
          <w:lang w:val="en-US" w:eastAsia="zh-CN"/>
        </w:rPr>
        <w:t xml:space="preserve"> and retrospecting the interview, I think I’ve got some valuable experience about leaderless group discussion, which is a common evaluation form nowadays. And the experience is that successful teamwork needs active members, but not aggressive leaders. When everyone is competent, you don’t have to fight for the position of leader, dedicated engagement in your work </w:t>
      </w:r>
      <w:r>
        <w:rPr>
          <w:rFonts w:hint="eastAsia" w:ascii="Arial" w:hAnsi="Arial" w:cs="Arial"/>
          <w:sz w:val="22"/>
          <w:szCs w:val="24"/>
          <w:lang w:val="en-US" w:eastAsia="zh-CN"/>
        </w:rPr>
        <w:t>matters the most</w:t>
      </w:r>
      <w:r>
        <w:rPr>
          <w:rFonts w:hint="default" w:ascii="Arial" w:hAnsi="Arial" w:cs="Arial"/>
          <w:sz w:val="22"/>
          <w:szCs w:val="24"/>
          <w:lang w:val="en-US" w:eastAsia="zh-CN"/>
        </w:rPr>
        <w:t>.</w:t>
      </w:r>
    </w:p>
    <w:p>
      <w:pPr>
        <w:numPr>
          <w:ilvl w:val="0"/>
          <w:numId w:val="29"/>
        </w:numPr>
        <w:spacing w:before="120" w:after="120" w:line="288" w:lineRule="auto"/>
        <w:ind w:left="0" w:leftChars="0" w:firstLine="0" w:firstLineChars="0"/>
        <w:jc w:val="left"/>
        <w:rPr>
          <w:highlight w:val="yellow"/>
        </w:rPr>
      </w:pPr>
      <w:r>
        <w:rPr>
          <w:rFonts w:ascii="Arial" w:hAnsi="Arial" w:eastAsia="等线" w:cs="Arial"/>
          <w:sz w:val="21"/>
          <w:szCs w:val="21"/>
          <w:highlight w:val="yellow"/>
        </w:rPr>
        <w:t>你有没有过必须通过写作来阐述你观点的经历？你是如何做的？</w:t>
      </w:r>
    </w:p>
    <w:p>
      <w:pPr>
        <w:numPr>
          <w:ilvl w:val="0"/>
          <w:numId w:val="0"/>
        </w:numPr>
        <w:spacing w:before="120" w:after="120" w:line="288" w:lineRule="auto"/>
        <w:jc w:val="left"/>
        <w:rPr>
          <w:rFonts w:hint="default" w:eastAsiaTheme="minorEastAsia"/>
          <w:lang w:val="en-US" w:eastAsia="zh-CN"/>
        </w:rPr>
      </w:pPr>
      <w:r>
        <w:rPr>
          <w:rFonts w:hint="eastAsia"/>
          <w:lang w:val="en-US" w:eastAsia="zh-CN"/>
        </w:rPr>
        <w:t>Yeah, in one of my general education curriculum about biography, the final evaluation way was to write a essay about our reflections on this course. However, I only knew a little about biography even I had learned that course, as I didn</w:t>
      </w:r>
      <w:r>
        <w:rPr>
          <w:rFonts w:hint="default"/>
          <w:lang w:val="en-US" w:eastAsia="zh-CN"/>
        </w:rPr>
        <w:t>’</w:t>
      </w:r>
      <w:r>
        <w:rPr>
          <w:rFonts w:hint="eastAsia"/>
          <w:lang w:val="en-US" w:eastAsia="zh-CN"/>
        </w:rPr>
        <w:t>t choose biography as my college entrance examination subject. As a result, I definitely couldn</w:t>
      </w:r>
      <w:r>
        <w:rPr>
          <w:rFonts w:hint="default"/>
          <w:lang w:val="en-US" w:eastAsia="zh-CN"/>
        </w:rPr>
        <w:t>’</w:t>
      </w:r>
      <w:r>
        <w:rPr>
          <w:rFonts w:hint="eastAsia"/>
          <w:lang w:val="en-US" w:eastAsia="zh-CN"/>
        </w:rPr>
        <w:t>t create a professional essay with my messed-up biography concept, but I have to write something, so I created a science fiction about imagining the future world with artificial wombs and external fertilization, expressing my worries about the future biography, and got a nice grade.</w:t>
      </w:r>
    </w:p>
    <w:p>
      <w:pPr>
        <w:numPr>
          <w:ilvl w:val="0"/>
          <w:numId w:val="0"/>
        </w:numPr>
        <w:spacing w:before="120" w:after="120" w:line="288" w:lineRule="auto"/>
        <w:jc w:val="left"/>
      </w:pPr>
    </w:p>
    <w:p>
      <w:pPr>
        <w:spacing w:before="300" w:after="120" w:line="288" w:lineRule="auto"/>
        <w:ind w:left="0"/>
        <w:jc w:val="left"/>
        <w:outlineLvl w:val="2"/>
      </w:pPr>
      <w:r>
        <w:rPr>
          <w:rFonts w:ascii="Arial" w:hAnsi="Arial" w:eastAsia="等线" w:cs="Arial"/>
          <w:b/>
          <w:sz w:val="30"/>
        </w:rPr>
        <w:t>Attitudes and Values</w:t>
      </w:r>
    </w:p>
    <w:p>
      <w:pPr>
        <w:numPr>
          <w:ilvl w:val="0"/>
          <w:numId w:val="31"/>
        </w:numPr>
        <w:spacing w:before="120" w:after="120" w:line="288" w:lineRule="auto"/>
        <w:ind w:left="0"/>
        <w:jc w:val="left"/>
        <w:rPr>
          <w:b/>
          <w:bCs/>
        </w:rPr>
      </w:pPr>
      <w:r>
        <w:rPr>
          <w:rFonts w:ascii="Arial" w:hAnsi="Arial" w:eastAsia="等线" w:cs="Arial"/>
          <w:b/>
          <w:bCs/>
          <w:sz w:val="22"/>
        </w:rPr>
        <w:t>跟我说一个你曾经给自己设立的目标，你是怎么鼓励自己实现的？</w:t>
      </w:r>
    </w:p>
    <w:p>
      <w:pPr>
        <w:numPr>
          <w:ilvl w:val="0"/>
          <w:numId w:val="32"/>
        </w:numPr>
        <w:spacing w:before="120" w:after="120" w:line="288" w:lineRule="auto"/>
        <w:ind w:left="0"/>
        <w:jc w:val="left"/>
      </w:pPr>
      <w:r>
        <w:rPr>
          <w:rFonts w:ascii="Arial" w:hAnsi="Arial" w:eastAsia="等线" w:cs="Arial"/>
          <w:sz w:val="22"/>
        </w:rPr>
        <w:t>Ambitious goals are based on small targets stacked up.At present, my long-term goal is to find a satisfying job, and  in t</w:t>
      </w:r>
      <w:r>
        <w:rPr>
          <w:rFonts w:hint="eastAsia" w:ascii="Arial" w:hAnsi="Arial" w:eastAsia="等线" w:cs="Arial"/>
          <w:sz w:val="22"/>
          <w:lang w:val="en-US" w:eastAsia="zh-CN"/>
        </w:rPr>
        <w:t xml:space="preserve">his </w:t>
      </w:r>
      <w:r>
        <w:rPr>
          <w:rFonts w:ascii="Arial" w:hAnsi="Arial" w:eastAsia="等线" w:cs="Arial"/>
          <w:sz w:val="22"/>
        </w:rPr>
        <w:t xml:space="preserve">process,I need to make several efforts including study, going abroad and so on. </w:t>
      </w:r>
      <w:r>
        <w:rPr>
          <w:rFonts w:hint="eastAsia" w:ascii="Arial" w:hAnsi="Arial" w:eastAsia="等线" w:cs="Arial"/>
          <w:sz w:val="22"/>
          <w:lang w:val="en-US" w:eastAsia="zh-CN"/>
        </w:rPr>
        <w:t>So t</w:t>
      </w:r>
      <w:r>
        <w:rPr>
          <w:rFonts w:ascii="Arial" w:hAnsi="Arial" w:eastAsia="等线" w:cs="Arial"/>
          <w:sz w:val="22"/>
        </w:rPr>
        <w:t xml:space="preserve">he goals in college are </w:t>
      </w:r>
      <w:r>
        <w:rPr>
          <w:rFonts w:hint="eastAsia" w:ascii="Arial" w:hAnsi="Arial" w:eastAsia="等线" w:cs="Arial"/>
          <w:sz w:val="22"/>
          <w:lang w:val="en-US" w:eastAsia="zh-CN"/>
        </w:rPr>
        <w:t xml:space="preserve">mostly </w:t>
      </w:r>
      <w:r>
        <w:rPr>
          <w:rFonts w:ascii="Arial" w:hAnsi="Arial" w:eastAsia="等线" w:cs="Arial"/>
          <w:sz w:val="22"/>
        </w:rPr>
        <w:t>short-term goals . Through a stack of small targets, we eventually achieve what we want.  Before we go to college, our biggest goal is to be admitted to an ideal university</w:t>
      </w:r>
      <w:r>
        <w:rPr>
          <w:rFonts w:hint="eastAsia" w:ascii="Arial" w:hAnsi="Arial" w:eastAsia="等线" w:cs="Arial"/>
          <w:sz w:val="22"/>
          <w:lang w:val="en-US" w:eastAsia="zh-CN"/>
        </w:rPr>
        <w:t>.</w:t>
      </w:r>
    </w:p>
    <w:p>
      <w:pPr>
        <w:numPr>
          <w:ilvl w:val="0"/>
          <w:numId w:val="32"/>
        </w:numPr>
        <w:spacing w:before="120" w:after="120" w:line="288" w:lineRule="auto"/>
        <w:ind w:left="0"/>
        <w:jc w:val="left"/>
      </w:pPr>
      <w:r>
        <w:rPr>
          <w:rFonts w:hint="eastAsia"/>
          <w:lang w:val="en-US" w:eastAsia="zh-CN"/>
        </w:rPr>
        <w:t>To be admitted into my ideal university, I learned a lot about scientific learning tips,like what time is suitable for doing what kind of task, according to the theory, I set a strict daily schedule and carried out it day by day. It is similar to many excellent students</w:t>
      </w:r>
      <w:r>
        <w:rPr>
          <w:rFonts w:hint="default"/>
          <w:lang w:val="en-US" w:eastAsia="zh-CN"/>
        </w:rPr>
        <w:t>’</w:t>
      </w:r>
      <w:r>
        <w:rPr>
          <w:rFonts w:hint="eastAsia"/>
          <w:lang w:val="en-US" w:eastAsia="zh-CN"/>
        </w:rPr>
        <w:t xml:space="preserve"> schedule, so I will focus on its differences from other schedules. </w:t>
      </w:r>
    </w:p>
    <w:p>
      <w:pPr>
        <w:numPr>
          <w:ilvl w:val="0"/>
          <w:numId w:val="32"/>
        </w:numPr>
        <w:spacing w:before="120" w:after="120" w:line="288" w:lineRule="auto"/>
        <w:ind w:left="0"/>
        <w:jc w:val="left"/>
      </w:pPr>
      <w:r>
        <w:rPr>
          <w:rFonts w:hint="eastAsia"/>
          <w:lang w:val="en-US" w:eastAsia="zh-CN"/>
        </w:rPr>
        <w:t xml:space="preserve">First, I kept the habit of </w:t>
      </w:r>
      <w:r>
        <w:rPr>
          <w:rFonts w:hint="default"/>
          <w:lang w:val="en-US" w:eastAsia="zh-CN"/>
        </w:rPr>
        <w:t>‘</w:t>
      </w:r>
      <w:r>
        <w:rPr>
          <w:rFonts w:hint="eastAsia"/>
          <w:lang w:val="en-US" w:eastAsia="zh-CN"/>
        </w:rPr>
        <w:t>early to bed, early to rise</w:t>
      </w:r>
      <w:r>
        <w:rPr>
          <w:rFonts w:hint="default"/>
          <w:lang w:val="en-US" w:eastAsia="zh-CN"/>
        </w:rPr>
        <w:t>’</w:t>
      </w:r>
      <w:r>
        <w:rPr>
          <w:rFonts w:hint="eastAsia"/>
          <w:lang w:val="en-US" w:eastAsia="zh-CN"/>
        </w:rPr>
        <w:t>.I got up at  five thirty and went to bed before eleven thirty, as I refused staying up very late and the six-hour sleep is enough for me to keep energetic. Second, I stuck to everyday exercise, like running and playing badminton, which helps me stay healthy physically. Moreover, to keep my mental health, I would have chats with my teachers and my parents regularly. Besides, as a liberal arts student, I attached great importance to knowledge-reciting, and that</w:t>
      </w:r>
      <w:r>
        <w:rPr>
          <w:rFonts w:hint="default"/>
          <w:lang w:val="en-US" w:eastAsia="zh-CN"/>
        </w:rPr>
        <w:t>’</w:t>
      </w:r>
      <w:r>
        <w:rPr>
          <w:rFonts w:hint="eastAsia"/>
          <w:lang w:val="en-US" w:eastAsia="zh-CN"/>
        </w:rPr>
        <w:t>s also my reason for getting up so early. I would recite for half an hour first and went to wash. After getting to school, I also found a quiet place to continue my reciting. Through these efforts, I indeed attain a not-bad result.</w:t>
      </w:r>
    </w:p>
    <w:p>
      <w:pPr>
        <w:numPr>
          <w:ilvl w:val="0"/>
          <w:numId w:val="31"/>
        </w:numPr>
        <w:spacing w:before="120" w:after="120" w:line="288" w:lineRule="auto"/>
        <w:ind w:left="0" w:leftChars="0" w:firstLine="0" w:firstLineChars="0"/>
        <w:jc w:val="left"/>
        <w:rPr>
          <w:b/>
          <w:bCs/>
          <w:highlight w:val="yellow"/>
        </w:rPr>
      </w:pPr>
      <w:r>
        <w:rPr>
          <w:rFonts w:ascii="Arial" w:hAnsi="Arial" w:eastAsia="等线" w:cs="Arial"/>
          <w:b/>
          <w:bCs/>
          <w:sz w:val="22"/>
          <w:highlight w:val="yellow"/>
        </w:rPr>
        <w:t>你有没有过为了完成任务付出200%努力的经历？</w:t>
      </w:r>
    </w:p>
    <w:p>
      <w:pPr>
        <w:numPr>
          <w:ilvl w:val="0"/>
          <w:numId w:val="33"/>
        </w:numPr>
        <w:spacing w:before="120" w:after="120" w:line="288" w:lineRule="auto"/>
        <w:ind w:left="0"/>
        <w:jc w:val="left"/>
        <w:rPr>
          <w:highlight w:val="yellow"/>
        </w:rPr>
      </w:pPr>
      <w:r>
        <w:rPr>
          <w:rFonts w:ascii="Arial" w:hAnsi="Arial" w:eastAsia="等线" w:cs="Arial"/>
          <w:sz w:val="22"/>
          <w:highlight w:val="yellow"/>
        </w:rPr>
        <w:t>考大学（回忆过程</w:t>
      </w:r>
    </w:p>
    <w:p>
      <w:pPr>
        <w:numPr>
          <w:ilvl w:val="0"/>
          <w:numId w:val="31"/>
        </w:numPr>
        <w:spacing w:before="120" w:after="120" w:line="288" w:lineRule="auto"/>
        <w:ind w:left="0" w:leftChars="0" w:firstLine="0" w:firstLineChars="0"/>
        <w:jc w:val="left"/>
        <w:rPr>
          <w:b/>
          <w:bCs/>
          <w:highlight w:val="yellow"/>
        </w:rPr>
      </w:pPr>
      <w:r>
        <w:rPr>
          <w:rFonts w:ascii="Arial" w:hAnsi="Arial" w:eastAsia="等线" w:cs="Arial"/>
          <w:b/>
          <w:bCs/>
          <w:sz w:val="22"/>
          <w:highlight w:val="yellow"/>
        </w:rPr>
        <w:t>举例说明你怎样获得一种技能，并将其转化为实践。</w:t>
      </w:r>
    </w:p>
    <w:p>
      <w:pPr>
        <w:numPr>
          <w:ilvl w:val="0"/>
          <w:numId w:val="0"/>
        </w:numPr>
        <w:spacing w:before="120" w:after="120" w:line="288" w:lineRule="auto"/>
        <w:ind w:leftChars="0"/>
        <w:jc w:val="left"/>
        <w:rPr>
          <w:b w:val="0"/>
          <w:bCs w:val="0"/>
        </w:rPr>
      </w:pPr>
    </w:p>
    <w:p>
      <w:pPr>
        <w:numPr>
          <w:ilvl w:val="0"/>
          <w:numId w:val="31"/>
        </w:numPr>
        <w:spacing w:before="120" w:after="120" w:line="288" w:lineRule="auto"/>
        <w:ind w:left="0" w:leftChars="0" w:firstLine="0" w:firstLineChars="0"/>
        <w:jc w:val="left"/>
        <w:rPr>
          <w:b/>
          <w:bCs/>
        </w:rPr>
      </w:pPr>
      <w:r>
        <w:rPr>
          <w:rFonts w:ascii="Arial" w:hAnsi="Arial" w:eastAsia="等线" w:cs="Arial"/>
          <w:b/>
          <w:bCs/>
          <w:sz w:val="22"/>
        </w:rPr>
        <w:t>How to keep motivated when you have to finish Repetitive tasks?</w:t>
      </w:r>
    </w:p>
    <w:p>
      <w:pPr>
        <w:numPr>
          <w:ilvl w:val="0"/>
          <w:numId w:val="34"/>
        </w:numPr>
        <w:spacing w:before="120" w:after="120" w:line="288" w:lineRule="auto"/>
        <w:ind w:left="0"/>
        <w:jc w:val="left"/>
      </w:pPr>
      <w:r>
        <w:rPr>
          <w:rFonts w:ascii="Arial" w:hAnsi="Arial" w:eastAsia="等线" w:cs="Arial"/>
          <w:sz w:val="22"/>
        </w:rPr>
        <w:t>1.Try to find interesting points from the boring tasks</w:t>
      </w:r>
    </w:p>
    <w:p>
      <w:pPr>
        <w:numPr>
          <w:ilvl w:val="0"/>
          <w:numId w:val="35"/>
        </w:numPr>
        <w:spacing w:before="120" w:after="120" w:line="288" w:lineRule="auto"/>
        <w:ind w:left="0"/>
        <w:jc w:val="left"/>
      </w:pPr>
      <w:r>
        <w:rPr>
          <w:rFonts w:ascii="Arial" w:hAnsi="Arial" w:eastAsia="等线" w:cs="Arial"/>
          <w:sz w:val="22"/>
        </w:rPr>
        <w:t>2.Pretend</w:t>
      </w:r>
      <w:r>
        <w:rPr>
          <w:rFonts w:hint="eastAsia" w:ascii="Arial" w:hAnsi="Arial" w:eastAsia="等线" w:cs="Arial"/>
          <w:sz w:val="22"/>
          <w:lang w:val="en-US" w:eastAsia="zh-CN"/>
        </w:rPr>
        <w:t xml:space="preserve"> I am</w:t>
      </w:r>
      <w:r>
        <w:rPr>
          <w:rFonts w:ascii="Arial" w:hAnsi="Arial" w:eastAsia="等线" w:cs="Arial"/>
          <w:sz w:val="22"/>
        </w:rPr>
        <w:t xml:space="preserve"> a president or emperor who is authorizing some essential documents when </w:t>
      </w:r>
      <w:r>
        <w:rPr>
          <w:rFonts w:hint="eastAsia" w:ascii="Arial" w:hAnsi="Arial" w:eastAsia="等线" w:cs="Arial"/>
          <w:sz w:val="22"/>
          <w:lang w:val="en-US" w:eastAsia="zh-CN"/>
        </w:rPr>
        <w:t>I</w:t>
      </w:r>
      <w:r>
        <w:rPr>
          <w:rFonts w:hint="default" w:ascii="Arial" w:hAnsi="Arial" w:eastAsia="等线" w:cs="Arial"/>
          <w:sz w:val="22"/>
          <w:lang w:val="en-US" w:eastAsia="zh-CN"/>
        </w:rPr>
        <w:t>’</w:t>
      </w:r>
      <w:r>
        <w:rPr>
          <w:rFonts w:hint="eastAsia" w:ascii="Arial" w:hAnsi="Arial" w:eastAsia="等线" w:cs="Arial"/>
          <w:sz w:val="22"/>
          <w:lang w:val="en-US" w:eastAsia="zh-CN"/>
        </w:rPr>
        <w:t>m</w:t>
      </w:r>
      <w:r>
        <w:rPr>
          <w:rFonts w:ascii="Arial" w:hAnsi="Arial" w:eastAsia="等线" w:cs="Arial"/>
          <w:sz w:val="22"/>
        </w:rPr>
        <w:t xml:space="preserve"> carrying out the task</w:t>
      </w:r>
    </w:p>
    <w:p>
      <w:pPr>
        <w:numPr>
          <w:ilvl w:val="0"/>
          <w:numId w:val="36"/>
        </w:numPr>
        <w:spacing w:before="120" w:after="120" w:line="288" w:lineRule="auto"/>
        <w:ind w:left="0"/>
        <w:jc w:val="left"/>
      </w:pPr>
      <w:r>
        <w:rPr>
          <w:rFonts w:ascii="Arial" w:hAnsi="Arial" w:eastAsia="等线" w:cs="Arial"/>
          <w:sz w:val="22"/>
        </w:rPr>
        <w:t>3.Listen to</w:t>
      </w:r>
      <w:r>
        <w:rPr>
          <w:rFonts w:hint="eastAsia" w:ascii="Arial" w:hAnsi="Arial" w:eastAsia="等线" w:cs="Arial"/>
          <w:sz w:val="22"/>
          <w:lang w:val="en-US" w:eastAsia="zh-CN"/>
        </w:rPr>
        <w:t xml:space="preserve"> my</w:t>
      </w:r>
      <w:r>
        <w:rPr>
          <w:rFonts w:ascii="Arial" w:hAnsi="Arial" w:eastAsia="等线" w:cs="Arial"/>
          <w:sz w:val="22"/>
        </w:rPr>
        <w:t xml:space="preserve"> favourite music when doing it</w:t>
      </w:r>
      <w:r>
        <w:rPr>
          <w:rFonts w:hint="eastAsia" w:ascii="Arial" w:hAnsi="Arial" w:eastAsia="等线" w:cs="Arial"/>
          <w:sz w:val="22"/>
          <w:lang w:val="en-US" w:eastAsia="zh-CN"/>
        </w:rPr>
        <w:t xml:space="preserve">, </w:t>
      </w:r>
      <w:r>
        <w:rPr>
          <w:rFonts w:ascii="Arial" w:hAnsi="Arial" w:eastAsia="等线" w:cs="Arial"/>
          <w:sz w:val="22"/>
        </w:rPr>
        <w:t xml:space="preserve">or </w:t>
      </w:r>
      <w:r>
        <w:rPr>
          <w:rFonts w:hint="eastAsia" w:ascii="Arial" w:hAnsi="Arial" w:eastAsia="等线" w:cs="Arial"/>
          <w:sz w:val="22"/>
          <w:lang w:val="en-US" w:eastAsia="zh-CN"/>
        </w:rPr>
        <w:t>clean up</w:t>
      </w:r>
      <w:r>
        <w:rPr>
          <w:rFonts w:ascii="Arial" w:hAnsi="Arial" w:eastAsia="等线" w:cs="Arial"/>
          <w:sz w:val="22"/>
        </w:rPr>
        <w:t xml:space="preserve"> </w:t>
      </w:r>
      <w:r>
        <w:rPr>
          <w:rFonts w:hint="eastAsia" w:ascii="Arial" w:hAnsi="Arial" w:eastAsia="等线" w:cs="Arial"/>
          <w:sz w:val="22"/>
          <w:lang w:val="en-US" w:eastAsia="zh-CN"/>
        </w:rPr>
        <w:t>my</w:t>
      </w:r>
      <w:r>
        <w:rPr>
          <w:rFonts w:ascii="Arial" w:hAnsi="Arial" w:eastAsia="等线" w:cs="Arial"/>
          <w:sz w:val="22"/>
        </w:rPr>
        <w:t xml:space="preserve"> desk </w:t>
      </w:r>
      <w:r>
        <w:rPr>
          <w:rFonts w:hint="eastAsia" w:ascii="Arial" w:hAnsi="Arial" w:eastAsia="等线" w:cs="Arial"/>
          <w:sz w:val="22"/>
          <w:lang w:val="en-US" w:eastAsia="zh-CN"/>
        </w:rPr>
        <w:t xml:space="preserve">before the work </w:t>
      </w:r>
      <w:r>
        <w:rPr>
          <w:rFonts w:ascii="Arial" w:hAnsi="Arial" w:eastAsia="等线" w:cs="Arial"/>
          <w:sz w:val="22"/>
        </w:rPr>
        <w:t>,</w:t>
      </w:r>
      <w:r>
        <w:rPr>
          <w:rFonts w:hint="eastAsia" w:ascii="Arial" w:hAnsi="Arial" w:eastAsia="等线" w:cs="Arial"/>
          <w:sz w:val="22"/>
          <w:lang w:val="en-US" w:eastAsia="zh-CN"/>
        </w:rPr>
        <w:t xml:space="preserve"> </w:t>
      </w:r>
      <w:r>
        <w:rPr>
          <w:rFonts w:ascii="Arial" w:hAnsi="Arial" w:eastAsia="等线" w:cs="Arial"/>
          <w:sz w:val="22"/>
        </w:rPr>
        <w:t xml:space="preserve">just to keep </w:t>
      </w:r>
      <w:r>
        <w:rPr>
          <w:rFonts w:hint="eastAsia" w:ascii="Arial" w:hAnsi="Arial" w:eastAsia="等线" w:cs="Arial"/>
          <w:sz w:val="22"/>
          <w:lang w:val="en-US" w:eastAsia="zh-CN"/>
        </w:rPr>
        <w:t>my</w:t>
      </w:r>
      <w:r>
        <w:rPr>
          <w:rFonts w:ascii="Arial" w:hAnsi="Arial" w:eastAsia="等线" w:cs="Arial"/>
          <w:sz w:val="22"/>
        </w:rPr>
        <w:t>self in a good mood</w:t>
      </w:r>
    </w:p>
    <w:p>
      <w:pPr>
        <w:numPr>
          <w:ilvl w:val="0"/>
          <w:numId w:val="37"/>
        </w:numPr>
        <w:spacing w:before="120" w:after="120" w:line="288" w:lineRule="auto"/>
        <w:ind w:left="0"/>
        <w:jc w:val="left"/>
      </w:pPr>
      <w:r>
        <w:rPr>
          <w:rFonts w:ascii="Arial" w:hAnsi="Arial" w:eastAsia="等线" w:cs="Arial"/>
          <w:sz w:val="22"/>
        </w:rPr>
        <w:t xml:space="preserve">4.If </w:t>
      </w:r>
      <w:r>
        <w:rPr>
          <w:rFonts w:hint="eastAsia" w:ascii="Arial" w:hAnsi="Arial" w:eastAsia="等线" w:cs="Arial"/>
          <w:sz w:val="22"/>
          <w:lang w:val="en-US" w:eastAsia="zh-CN"/>
        </w:rPr>
        <w:t>my</w:t>
      </w:r>
      <w:r>
        <w:rPr>
          <w:rFonts w:ascii="Arial" w:hAnsi="Arial" w:eastAsia="等线" w:cs="Arial"/>
          <w:sz w:val="22"/>
        </w:rPr>
        <w:t xml:space="preserve"> teammates are also completing some repetitive tasks, </w:t>
      </w:r>
      <w:r>
        <w:rPr>
          <w:rFonts w:hint="eastAsia" w:ascii="Arial" w:hAnsi="Arial" w:eastAsia="等线" w:cs="Arial"/>
          <w:sz w:val="22"/>
          <w:lang w:val="en-US" w:eastAsia="zh-CN"/>
        </w:rPr>
        <w:t>we could</w:t>
      </w:r>
      <w:r>
        <w:rPr>
          <w:rFonts w:ascii="Arial" w:hAnsi="Arial" w:eastAsia="等线" w:cs="Arial"/>
          <w:sz w:val="22"/>
        </w:rPr>
        <w:t xml:space="preserve"> exchange </w:t>
      </w:r>
      <w:r>
        <w:rPr>
          <w:rFonts w:hint="eastAsia" w:ascii="Arial" w:hAnsi="Arial" w:eastAsia="等线" w:cs="Arial"/>
          <w:sz w:val="22"/>
          <w:lang w:val="en-US" w:eastAsia="zh-CN"/>
        </w:rPr>
        <w:t>our</w:t>
      </w:r>
      <w:r>
        <w:rPr>
          <w:rFonts w:ascii="Arial" w:hAnsi="Arial" w:eastAsia="等线" w:cs="Arial"/>
          <w:sz w:val="22"/>
        </w:rPr>
        <w:t xml:space="preserve"> tasks for a while.</w:t>
      </w:r>
    </w:p>
    <w:p>
      <w:pPr>
        <w:spacing w:before="120" w:after="120" w:line="288" w:lineRule="auto"/>
        <w:ind w:left="0"/>
        <w:jc w:val="left"/>
      </w:pPr>
    </w:p>
    <w:p>
      <w:pPr>
        <w:spacing w:before="300" w:after="120" w:line="288" w:lineRule="auto"/>
        <w:ind w:left="0"/>
        <w:jc w:val="left"/>
        <w:outlineLvl w:val="2"/>
      </w:pPr>
      <w:r>
        <w:rPr>
          <w:rFonts w:ascii="Arial" w:hAnsi="Arial" w:eastAsia="等线" w:cs="Arial"/>
          <w:b/>
          <w:sz w:val="30"/>
        </w:rPr>
        <w:t>Ability to deal with contradictions</w:t>
      </w:r>
    </w:p>
    <w:p>
      <w:pPr>
        <w:numPr>
          <w:ilvl w:val="0"/>
          <w:numId w:val="38"/>
        </w:numPr>
        <w:spacing w:before="120" w:after="120" w:line="288" w:lineRule="auto"/>
        <w:ind w:left="0"/>
        <w:jc w:val="left"/>
      </w:pPr>
      <w:r>
        <w:rPr>
          <w:rFonts w:ascii="Arial" w:hAnsi="Arial" w:eastAsia="等线" w:cs="Arial"/>
          <w:sz w:val="22"/>
        </w:rPr>
        <w:t>你有没有不同意同组成员意见的时候？你是如何处理的？</w:t>
      </w:r>
    </w:p>
    <w:p>
      <w:pPr>
        <w:numPr>
          <w:ilvl w:val="0"/>
          <w:numId w:val="39"/>
        </w:numPr>
        <w:spacing w:before="120" w:after="120" w:line="288" w:lineRule="auto"/>
        <w:ind w:left="0"/>
        <w:jc w:val="left"/>
      </w:pPr>
      <w:r>
        <w:rPr>
          <w:rFonts w:hint="default" w:ascii="Arial" w:hAnsi="Arial" w:cs="Arial"/>
          <w:sz w:val="22"/>
          <w:szCs w:val="24"/>
          <w:lang w:val="en-US" w:eastAsia="zh-CN"/>
        </w:rPr>
        <w:t>Yes,of course. Disagreement is inevitable when cooperating.</w:t>
      </w:r>
    </w:p>
    <w:p>
      <w:pPr>
        <w:numPr>
          <w:ilvl w:val="0"/>
          <w:numId w:val="26"/>
        </w:numPr>
        <w:spacing w:before="120" w:after="120" w:line="288" w:lineRule="auto"/>
        <w:ind w:left="0"/>
        <w:jc w:val="left"/>
        <w:rPr>
          <w:rFonts w:hint="default"/>
          <w:lang w:val="en-US"/>
        </w:rPr>
      </w:pPr>
      <w:r>
        <w:rPr>
          <w:rFonts w:hint="eastAsia" w:ascii="Arial" w:hAnsi="Arial" w:eastAsia="等线" w:cs="Arial"/>
          <w:sz w:val="22"/>
          <w:lang w:val="en-US" w:eastAsia="zh-CN"/>
        </w:rPr>
        <w:t xml:space="preserve">First, I will </w:t>
      </w:r>
      <w:r>
        <w:rPr>
          <w:rFonts w:ascii="Arial" w:hAnsi="Arial" w:eastAsia="等线" w:cs="Arial"/>
          <w:sz w:val="22"/>
        </w:rPr>
        <w:t xml:space="preserve">judge if </w:t>
      </w:r>
      <w:r>
        <w:rPr>
          <w:rFonts w:hint="eastAsia" w:ascii="Arial" w:hAnsi="Arial" w:eastAsia="等线" w:cs="Arial"/>
          <w:sz w:val="22"/>
          <w:lang w:val="en-US" w:eastAsia="zh-CN"/>
        </w:rPr>
        <w:t>our disagreement about different opinions</w:t>
      </w:r>
      <w:r>
        <w:rPr>
          <w:rFonts w:ascii="Arial" w:hAnsi="Arial" w:eastAsia="等线" w:cs="Arial"/>
          <w:sz w:val="22"/>
        </w:rPr>
        <w:t xml:space="preserve"> is important. </w:t>
      </w:r>
    </w:p>
    <w:p>
      <w:pPr>
        <w:numPr>
          <w:ilvl w:val="0"/>
          <w:numId w:val="26"/>
        </w:numPr>
        <w:spacing w:before="120" w:after="120" w:line="288" w:lineRule="auto"/>
        <w:ind w:left="0"/>
        <w:jc w:val="left"/>
        <w:rPr>
          <w:rFonts w:hint="default"/>
          <w:lang w:val="en-US"/>
        </w:rPr>
      </w:pPr>
      <w:r>
        <w:rPr>
          <w:rFonts w:hint="eastAsia" w:ascii="Arial" w:hAnsi="Arial" w:eastAsia="等线" w:cs="Arial"/>
          <w:sz w:val="22"/>
          <w:lang w:eastAsia="zh-CN"/>
        </w:rPr>
        <w:t>（</w:t>
      </w:r>
      <w:r>
        <w:rPr>
          <w:rFonts w:hint="eastAsia" w:ascii="Arial" w:hAnsi="Arial" w:eastAsia="等线" w:cs="Arial"/>
          <w:sz w:val="22"/>
          <w:lang w:val="en-US" w:eastAsia="zh-CN"/>
        </w:rPr>
        <w:t>重要）</w:t>
      </w:r>
      <w:r>
        <w:rPr>
          <w:rFonts w:ascii="Arial" w:hAnsi="Arial" w:eastAsia="等线" w:cs="Arial"/>
          <w:sz w:val="22"/>
        </w:rPr>
        <w:t xml:space="preserve">If it is an essential one, concerning our team's core or target, </w:t>
      </w:r>
      <w:r>
        <w:rPr>
          <w:rFonts w:hint="eastAsia" w:ascii="Arial" w:hAnsi="Arial" w:eastAsia="等线" w:cs="Arial"/>
          <w:sz w:val="22"/>
          <w:lang w:val="en-US" w:eastAsia="zh-CN"/>
        </w:rPr>
        <w:t>like decisions on the target of our social practice,</w:t>
      </w:r>
      <w:r>
        <w:rPr>
          <w:rFonts w:ascii="Arial" w:hAnsi="Arial" w:eastAsia="等线" w:cs="Arial"/>
          <w:sz w:val="22"/>
        </w:rPr>
        <w:t xml:space="preserve">I think </w:t>
      </w:r>
      <w:r>
        <w:rPr>
          <w:rFonts w:hint="eastAsia" w:ascii="Arial" w:hAnsi="Arial" w:eastAsia="等线" w:cs="Arial"/>
          <w:sz w:val="22"/>
          <w:lang w:val="en-US" w:eastAsia="zh-CN"/>
        </w:rPr>
        <w:t>we</w:t>
      </w:r>
      <w:r>
        <w:rPr>
          <w:rFonts w:ascii="Arial" w:hAnsi="Arial" w:eastAsia="等线" w:cs="Arial"/>
          <w:sz w:val="22"/>
        </w:rPr>
        <w:t xml:space="preserve"> need to </w:t>
      </w:r>
      <w:r>
        <w:rPr>
          <w:rFonts w:hint="eastAsia" w:ascii="Arial" w:hAnsi="Arial" w:eastAsia="等线" w:cs="Arial"/>
          <w:sz w:val="22"/>
          <w:lang w:val="en-US" w:eastAsia="zh-CN"/>
        </w:rPr>
        <w:t xml:space="preserve">discuss more and </w:t>
      </w:r>
      <w:r>
        <w:rPr>
          <w:rFonts w:ascii="Arial" w:hAnsi="Arial" w:eastAsia="等线" w:cs="Arial"/>
          <w:sz w:val="22"/>
        </w:rPr>
        <w:t>make decisions rationally</w:t>
      </w:r>
      <w:r>
        <w:rPr>
          <w:rFonts w:hint="eastAsia" w:ascii="Arial" w:hAnsi="Arial" w:eastAsia="等线" w:cs="Arial"/>
          <w:sz w:val="22"/>
          <w:lang w:val="en-US" w:eastAsia="zh-CN"/>
        </w:rPr>
        <w:t>, guaranteeing our final plan is a thoughtful one</w:t>
      </w:r>
      <w:r>
        <w:rPr>
          <w:rFonts w:ascii="Arial" w:hAnsi="Arial" w:eastAsia="等线" w:cs="Arial"/>
          <w:sz w:val="22"/>
        </w:rPr>
        <w:t xml:space="preserve">. </w:t>
      </w:r>
    </w:p>
    <w:p>
      <w:pPr>
        <w:numPr>
          <w:ilvl w:val="0"/>
          <w:numId w:val="26"/>
        </w:numPr>
        <w:spacing w:before="120" w:after="120" w:line="288" w:lineRule="auto"/>
        <w:ind w:left="0"/>
        <w:jc w:val="left"/>
      </w:pPr>
      <w:r>
        <w:rPr>
          <w:rFonts w:hint="eastAsia" w:ascii="Arial" w:hAnsi="Arial" w:eastAsia="等线" w:cs="Arial"/>
          <w:sz w:val="22"/>
          <w:lang w:eastAsia="zh-CN"/>
        </w:rPr>
        <w:t>（</w:t>
      </w:r>
      <w:r>
        <w:rPr>
          <w:rFonts w:hint="eastAsia" w:ascii="Arial" w:hAnsi="Arial" w:eastAsia="等线" w:cs="Arial"/>
          <w:sz w:val="22"/>
          <w:lang w:val="en-US" w:eastAsia="zh-CN"/>
        </w:rPr>
        <w:t>不重要）</w:t>
      </w:r>
      <w:r>
        <w:rPr>
          <w:rFonts w:ascii="Arial" w:hAnsi="Arial" w:eastAsia="等线" w:cs="Arial"/>
          <w:sz w:val="22"/>
        </w:rPr>
        <w:t>If not,</w:t>
      </w:r>
      <w:r>
        <w:rPr>
          <w:rFonts w:hint="eastAsia" w:ascii="Arial" w:hAnsi="Arial" w:eastAsia="等线" w:cs="Arial"/>
          <w:sz w:val="22"/>
          <w:lang w:val="en-US" w:eastAsia="zh-CN"/>
        </w:rPr>
        <w:t xml:space="preserve"> like it is just about the expression of a sentence in the essay,</w:t>
      </w:r>
      <w:r>
        <w:rPr>
          <w:rFonts w:ascii="Arial" w:hAnsi="Arial" w:eastAsia="等线" w:cs="Arial"/>
          <w:sz w:val="22"/>
        </w:rPr>
        <w:t xml:space="preserve"> </w:t>
      </w:r>
      <w:r>
        <w:rPr>
          <w:rFonts w:hint="eastAsia" w:ascii="Arial" w:hAnsi="Arial" w:eastAsia="等线" w:cs="Arial"/>
          <w:sz w:val="22"/>
          <w:lang w:val="en-US" w:eastAsia="zh-CN"/>
        </w:rPr>
        <w:t>I</w:t>
      </w:r>
      <w:r>
        <w:rPr>
          <w:rFonts w:ascii="Arial" w:hAnsi="Arial" w:eastAsia="等线" w:cs="Arial"/>
          <w:sz w:val="22"/>
        </w:rPr>
        <w:t xml:space="preserve"> </w:t>
      </w:r>
      <w:r>
        <w:rPr>
          <w:rFonts w:hint="eastAsia" w:ascii="Arial" w:hAnsi="Arial" w:eastAsia="等线" w:cs="Arial"/>
          <w:sz w:val="22"/>
          <w:lang w:val="en-US" w:eastAsia="zh-CN"/>
        </w:rPr>
        <w:t>would</w:t>
      </w:r>
      <w:r>
        <w:rPr>
          <w:rFonts w:ascii="Arial" w:hAnsi="Arial" w:eastAsia="等线" w:cs="Arial"/>
          <w:sz w:val="22"/>
        </w:rPr>
        <w:t xml:space="preserve"> make it clear that we don't have to waste time on it, and </w:t>
      </w:r>
      <w:r>
        <w:rPr>
          <w:rFonts w:hint="eastAsia" w:ascii="Arial" w:hAnsi="Arial" w:eastAsia="等线" w:cs="Arial"/>
          <w:sz w:val="22"/>
          <w:lang w:val="en-US" w:eastAsia="zh-CN"/>
        </w:rPr>
        <w:t>if I am the leader, I would decide swiftly by taking the compromise proposal and stop this argument to allow more time for other essential tasks.</w:t>
      </w:r>
    </w:p>
    <w:p>
      <w:pPr>
        <w:numPr>
          <w:ilvl w:val="0"/>
          <w:numId w:val="38"/>
        </w:numPr>
        <w:spacing w:before="120" w:after="120" w:line="288" w:lineRule="auto"/>
        <w:ind w:left="0" w:leftChars="0" w:firstLine="0" w:firstLineChars="0"/>
        <w:jc w:val="left"/>
      </w:pPr>
      <w:r>
        <w:rPr>
          <w:rFonts w:ascii="Arial" w:hAnsi="Arial" w:eastAsia="等线" w:cs="Arial"/>
          <w:sz w:val="22"/>
        </w:rPr>
        <w:t>如果你的一个同事不是特别喜欢你，但是你还要和他/她一起共事，这时候你会怎么处理？</w:t>
      </w:r>
    </w:p>
    <w:p>
      <w:pPr>
        <w:numPr>
          <w:ilvl w:val="0"/>
          <w:numId w:val="40"/>
        </w:numPr>
        <w:spacing w:before="120" w:after="120" w:line="288" w:lineRule="auto"/>
        <w:ind w:left="0"/>
        <w:jc w:val="left"/>
      </w:pPr>
      <w:r>
        <w:rPr>
          <w:rFonts w:hint="eastAsia" w:ascii="Arial" w:hAnsi="Arial" w:eastAsia="等线" w:cs="Arial"/>
          <w:sz w:val="22"/>
          <w:lang w:val="en-US" w:eastAsia="zh-CN"/>
        </w:rPr>
        <w:t xml:space="preserve">First, I would </w:t>
      </w:r>
      <w:r>
        <w:rPr>
          <w:rFonts w:ascii="Arial" w:hAnsi="Arial" w:eastAsia="等线" w:cs="Arial"/>
          <w:sz w:val="22"/>
        </w:rPr>
        <w:t xml:space="preserve">pretend </w:t>
      </w:r>
      <w:r>
        <w:rPr>
          <w:rFonts w:hint="eastAsia" w:ascii="Arial" w:hAnsi="Arial" w:eastAsia="等线" w:cs="Arial"/>
          <w:sz w:val="22"/>
          <w:lang w:val="en-US" w:eastAsia="zh-CN"/>
        </w:rPr>
        <w:t>I</w:t>
      </w:r>
      <w:r>
        <w:rPr>
          <w:rFonts w:ascii="Arial" w:hAnsi="Arial" w:eastAsia="等线" w:cs="Arial"/>
          <w:sz w:val="22"/>
        </w:rPr>
        <w:t xml:space="preserve"> don't know about it, and keep calm and friendly, in case of the intensification of </w:t>
      </w:r>
      <w:r>
        <w:rPr>
          <w:rFonts w:hint="eastAsia" w:ascii="Arial" w:hAnsi="Arial" w:eastAsia="等线" w:cs="Arial"/>
          <w:sz w:val="22"/>
          <w:lang w:val="en-US" w:eastAsia="zh-CN"/>
        </w:rPr>
        <w:t xml:space="preserve">the </w:t>
      </w:r>
      <w:r>
        <w:rPr>
          <w:rFonts w:ascii="Arial" w:hAnsi="Arial" w:eastAsia="等线" w:cs="Arial"/>
          <w:sz w:val="22"/>
        </w:rPr>
        <w:t>conflict.</w:t>
      </w:r>
    </w:p>
    <w:p>
      <w:pPr>
        <w:numPr>
          <w:ilvl w:val="0"/>
          <w:numId w:val="41"/>
        </w:numPr>
        <w:spacing w:before="120" w:after="120" w:line="288" w:lineRule="auto"/>
        <w:ind w:left="0"/>
        <w:jc w:val="left"/>
      </w:pPr>
      <w:r>
        <w:rPr>
          <w:rFonts w:hint="eastAsia" w:ascii="Arial" w:hAnsi="Arial" w:eastAsia="等线" w:cs="Arial"/>
          <w:sz w:val="22"/>
          <w:lang w:val="en-US" w:eastAsia="zh-CN"/>
        </w:rPr>
        <w:t>Second, I would tell</w:t>
      </w:r>
      <w:r>
        <w:rPr>
          <w:rFonts w:ascii="Arial" w:hAnsi="Arial" w:eastAsia="等线" w:cs="Arial"/>
          <w:sz w:val="22"/>
        </w:rPr>
        <w:t xml:space="preserve"> </w:t>
      </w:r>
      <w:r>
        <w:rPr>
          <w:rFonts w:hint="eastAsia" w:ascii="Arial" w:hAnsi="Arial" w:eastAsia="等线" w:cs="Arial"/>
          <w:sz w:val="22"/>
          <w:lang w:val="en-US" w:eastAsia="zh-CN"/>
        </w:rPr>
        <w:t>my</w:t>
      </w:r>
      <w:r>
        <w:rPr>
          <w:rFonts w:ascii="Arial" w:hAnsi="Arial" w:eastAsia="等线" w:cs="Arial"/>
          <w:sz w:val="22"/>
        </w:rPr>
        <w:t xml:space="preserve"> leader</w:t>
      </w:r>
      <w:r>
        <w:rPr>
          <w:rFonts w:hint="eastAsia" w:ascii="Arial" w:hAnsi="Arial" w:eastAsia="等线" w:cs="Arial"/>
          <w:sz w:val="22"/>
          <w:lang w:val="en-US" w:eastAsia="zh-CN"/>
        </w:rPr>
        <w:t xml:space="preserve"> about this</w:t>
      </w:r>
      <w:r>
        <w:rPr>
          <w:rFonts w:ascii="Arial" w:hAnsi="Arial" w:eastAsia="等线" w:cs="Arial"/>
          <w:sz w:val="22"/>
        </w:rPr>
        <w:t xml:space="preserve"> and </w:t>
      </w:r>
      <w:r>
        <w:rPr>
          <w:rFonts w:hint="eastAsia" w:ascii="Arial" w:hAnsi="Arial" w:eastAsia="等线" w:cs="Arial"/>
          <w:sz w:val="22"/>
          <w:lang w:val="en-US" w:eastAsia="zh-CN"/>
        </w:rPr>
        <w:t xml:space="preserve">ask </w:t>
      </w:r>
      <w:r>
        <w:rPr>
          <w:rFonts w:ascii="Arial" w:hAnsi="Arial" w:eastAsia="等线" w:cs="Arial"/>
          <w:sz w:val="22"/>
        </w:rPr>
        <w:t xml:space="preserve">him to reduce contact between </w:t>
      </w:r>
      <w:r>
        <w:rPr>
          <w:rFonts w:hint="eastAsia" w:ascii="Arial" w:hAnsi="Arial" w:eastAsia="等线" w:cs="Arial"/>
          <w:sz w:val="22"/>
          <w:lang w:val="en-US" w:eastAsia="zh-CN"/>
        </w:rPr>
        <w:t>the one that doesn</w:t>
      </w:r>
      <w:r>
        <w:rPr>
          <w:rFonts w:hint="default" w:ascii="Arial" w:hAnsi="Arial" w:eastAsia="等线" w:cs="Arial"/>
          <w:sz w:val="22"/>
          <w:lang w:val="en-US" w:eastAsia="zh-CN"/>
        </w:rPr>
        <w:t>’</w:t>
      </w:r>
      <w:r>
        <w:rPr>
          <w:rFonts w:hint="eastAsia" w:ascii="Arial" w:hAnsi="Arial" w:eastAsia="等线" w:cs="Arial"/>
          <w:sz w:val="22"/>
          <w:lang w:val="en-US" w:eastAsia="zh-CN"/>
        </w:rPr>
        <w:t xml:space="preserve">t like me and me, </w:t>
      </w:r>
      <w:r>
        <w:rPr>
          <w:rFonts w:ascii="Arial" w:hAnsi="Arial" w:eastAsia="等线" w:cs="Arial"/>
          <w:sz w:val="22"/>
        </w:rPr>
        <w:t xml:space="preserve">guaranteeing </w:t>
      </w:r>
      <w:r>
        <w:rPr>
          <w:rFonts w:hint="eastAsia" w:ascii="Arial" w:hAnsi="Arial" w:eastAsia="等线" w:cs="Arial"/>
          <w:sz w:val="22"/>
          <w:lang w:val="en-US" w:eastAsia="zh-CN"/>
        </w:rPr>
        <w:t xml:space="preserve">our </w:t>
      </w:r>
      <w:r>
        <w:rPr>
          <w:rFonts w:ascii="Arial" w:hAnsi="Arial" w:eastAsia="等线" w:cs="Arial"/>
          <w:sz w:val="22"/>
        </w:rPr>
        <w:t xml:space="preserve">team's </w:t>
      </w:r>
      <w:r>
        <w:rPr>
          <w:rFonts w:hint="eastAsia" w:ascii="Arial" w:hAnsi="Arial" w:eastAsia="等线" w:cs="Arial"/>
          <w:sz w:val="22"/>
          <w:lang w:val="en-US" w:eastAsia="zh-CN"/>
        </w:rPr>
        <w:t>friendly atmosphere and proceeding with team</w:t>
      </w:r>
      <w:r>
        <w:rPr>
          <w:rFonts w:hint="default" w:ascii="Arial" w:hAnsi="Arial" w:eastAsia="等线" w:cs="Arial"/>
          <w:sz w:val="22"/>
          <w:lang w:val="en-US" w:eastAsia="zh-CN"/>
        </w:rPr>
        <w:t>’</w:t>
      </w:r>
      <w:r>
        <w:rPr>
          <w:rFonts w:hint="eastAsia" w:ascii="Arial" w:hAnsi="Arial" w:eastAsia="等线" w:cs="Arial"/>
          <w:sz w:val="22"/>
          <w:lang w:val="en-US" w:eastAsia="zh-CN"/>
        </w:rPr>
        <w:t>s smooth cooperation.</w:t>
      </w:r>
    </w:p>
    <w:p>
      <w:pPr>
        <w:numPr>
          <w:ilvl w:val="0"/>
          <w:numId w:val="38"/>
        </w:numPr>
        <w:spacing w:before="120" w:after="120" w:line="288" w:lineRule="auto"/>
        <w:ind w:left="0" w:leftChars="0" w:firstLine="0" w:firstLineChars="0"/>
        <w:jc w:val="left"/>
      </w:pPr>
      <w:r>
        <w:rPr>
          <w:rFonts w:ascii="Arial" w:hAnsi="Arial" w:eastAsia="等线" w:cs="Arial"/>
          <w:sz w:val="22"/>
        </w:rPr>
        <w:t>跟我说一个你</w:t>
      </w:r>
      <w:r>
        <w:rPr>
          <w:rFonts w:ascii="Arial" w:hAnsi="Arial" w:eastAsia="等线" w:cs="Arial"/>
          <w:b/>
          <w:sz w:val="22"/>
        </w:rPr>
        <w:t>被迫</w:t>
      </w:r>
      <w:r>
        <w:rPr>
          <w:rFonts w:ascii="Arial" w:hAnsi="Arial" w:eastAsia="等线" w:cs="Arial"/>
          <w:sz w:val="22"/>
        </w:rPr>
        <w:t>做出不受团队欢迎的决定的经历。</w:t>
      </w:r>
    </w:p>
    <w:p>
      <w:pPr>
        <w:numPr>
          <w:ilvl w:val="0"/>
          <w:numId w:val="42"/>
        </w:numPr>
        <w:spacing w:before="120" w:after="120" w:line="288" w:lineRule="auto"/>
        <w:ind w:left="0"/>
        <w:jc w:val="left"/>
      </w:pPr>
      <w:r>
        <w:rPr>
          <w:rFonts w:ascii="Arial" w:hAnsi="Arial" w:eastAsia="等线" w:cs="Arial"/>
          <w:sz w:val="22"/>
        </w:rPr>
        <w:t>It was a week before our semi-final competition, but our team was also busy with our curriculum.So I had to ask my team to stay up late and  finish our share scheduled beforehand, in case of missing the deadline. Everyone was exhausted, but I had no choice.</w:t>
      </w:r>
    </w:p>
    <w:p>
      <w:pPr>
        <w:widowControl w:val="0"/>
        <w:numPr>
          <w:ilvl w:val="0"/>
          <w:numId w:val="0"/>
        </w:numPr>
        <w:spacing w:before="120" w:after="120" w:line="288" w:lineRule="auto"/>
        <w:jc w:val="left"/>
        <w:rPr>
          <w:rFonts w:ascii="Arial" w:hAnsi="Arial" w:eastAsia="等线" w:cs="Arial"/>
          <w:sz w:val="22"/>
        </w:rPr>
      </w:pPr>
    </w:p>
    <w:p>
      <w:pPr>
        <w:widowControl w:val="0"/>
        <w:numPr>
          <w:ilvl w:val="0"/>
          <w:numId w:val="0"/>
        </w:numPr>
        <w:spacing w:before="120" w:after="120" w:line="288" w:lineRule="auto"/>
        <w:jc w:val="left"/>
        <w:rPr>
          <w:rFonts w:hint="default" w:ascii="Arial" w:hAnsi="Arial" w:eastAsia="等线" w:cs="Arial"/>
          <w:b/>
          <w:bCs/>
          <w:sz w:val="30"/>
          <w:szCs w:val="30"/>
          <w:lang w:val="en-US" w:eastAsia="zh-CN"/>
        </w:rPr>
      </w:pPr>
      <w:r>
        <w:rPr>
          <w:rFonts w:hint="eastAsia" w:ascii="Arial" w:hAnsi="Arial" w:eastAsia="等线" w:cs="Arial"/>
          <w:b/>
          <w:bCs/>
          <w:sz w:val="30"/>
          <w:szCs w:val="30"/>
          <w:lang w:val="en-US" w:eastAsia="zh-CN"/>
        </w:rPr>
        <w:t>Ability to deal with failures</w:t>
      </w:r>
    </w:p>
    <w:p>
      <w:pPr>
        <w:numPr>
          <w:ilvl w:val="0"/>
          <w:numId w:val="14"/>
        </w:numPr>
        <w:spacing w:before="120" w:after="120" w:line="288" w:lineRule="auto"/>
        <w:ind w:left="0"/>
        <w:jc w:val="left"/>
      </w:pPr>
      <w:r>
        <w:rPr>
          <w:rFonts w:ascii="Arial" w:hAnsi="Arial" w:eastAsia="等线" w:cs="Arial"/>
          <w:sz w:val="22"/>
        </w:rPr>
        <w:t>跟我说说你有没有努力尝试做一件事情，但是最终失败了。</w:t>
      </w:r>
    </w:p>
    <w:p>
      <w:pPr>
        <w:numPr>
          <w:ilvl w:val="0"/>
          <w:numId w:val="43"/>
        </w:numPr>
        <w:spacing w:before="120" w:after="120" w:line="288" w:lineRule="auto"/>
        <w:ind w:left="453"/>
        <w:jc w:val="left"/>
      </w:pPr>
      <w:r>
        <w:rPr>
          <w:rFonts w:hint="eastAsia" w:ascii="Arial" w:hAnsi="Arial" w:eastAsia="等线" w:cs="Arial"/>
          <w:sz w:val="21"/>
          <w:szCs w:val="21"/>
          <w:lang w:val="en-US" w:eastAsia="zh-CN"/>
        </w:rPr>
        <w:t>In the semi-final of the Golden business competition, We encountered a problem beyond our ability. It asked us to estimate Keep</w:t>
      </w:r>
      <w:r>
        <w:rPr>
          <w:rFonts w:hint="default" w:ascii="Arial" w:hAnsi="Arial" w:eastAsia="等线" w:cs="Arial"/>
          <w:sz w:val="21"/>
          <w:szCs w:val="21"/>
          <w:lang w:val="en-US" w:eastAsia="zh-CN"/>
        </w:rPr>
        <w:t>’</w:t>
      </w:r>
      <w:r>
        <w:rPr>
          <w:rFonts w:hint="eastAsia" w:ascii="Arial" w:hAnsi="Arial" w:eastAsia="等线" w:cs="Arial"/>
          <w:sz w:val="21"/>
          <w:szCs w:val="21"/>
          <w:lang w:val="en-US" w:eastAsia="zh-CN"/>
        </w:rPr>
        <w:t xml:space="preserve">s value and utilize virtual money, which is equal to its 10% estimated value, to implement our suggestions which we raised beforehand.  As the leader, I allocated the work and everyone has his part. We tried our best, searching for lots of information, burning night oil for a week, but due to our lack in experience and professional knowledge(like how to make a professional financial ppt), as none of us had learned ACCA at that time, and we only learned a little about accountancy. So the ppt we made looked very unprofessional.      Consequently, we are criticized by the judge and ranked the last. I was a little sad then, but I also got to know how to improve our powerpoint. </w:t>
      </w:r>
    </w:p>
    <w:p>
      <w:pPr>
        <w:numPr>
          <w:ilvl w:val="0"/>
          <w:numId w:val="43"/>
        </w:numPr>
        <w:spacing w:before="120" w:after="120" w:line="288" w:lineRule="auto"/>
        <w:ind w:left="453"/>
        <w:jc w:val="left"/>
      </w:pPr>
      <w:r>
        <w:rPr>
          <w:rFonts w:hint="eastAsia" w:ascii="Arial" w:hAnsi="Arial" w:eastAsia="等线" w:cs="Arial"/>
          <w:sz w:val="21"/>
          <w:szCs w:val="21"/>
          <w:lang w:val="en-US" w:eastAsia="zh-CN"/>
        </w:rPr>
        <w:t>Well, I think failure is inevitable, but what to do with it after the failure matters. So after that failure, I began to care about my daily knowledge building and focus on enhancing professionalism, and I believe I can do better now.</w:t>
      </w:r>
    </w:p>
    <w:p>
      <w:pPr>
        <w:numPr>
          <w:ilvl w:val="0"/>
          <w:numId w:val="0"/>
        </w:numPr>
        <w:spacing w:before="120" w:after="120" w:line="288" w:lineRule="auto"/>
        <w:jc w:val="left"/>
      </w:pPr>
      <w:r>
        <w:rPr>
          <w:rFonts w:hint="eastAsia" w:ascii="Arial" w:hAnsi="Arial" w:eastAsia="等线" w:cs="Arial"/>
          <w:sz w:val="21"/>
          <w:szCs w:val="21"/>
          <w:lang w:val="en-US" w:eastAsia="zh-CN"/>
        </w:rPr>
        <w:t xml:space="preserve"> </w:t>
      </w:r>
    </w:p>
    <w:p>
      <w:pPr>
        <w:numPr>
          <w:ilvl w:val="0"/>
          <w:numId w:val="18"/>
        </w:numPr>
        <w:spacing w:before="120" w:after="120" w:line="288" w:lineRule="auto"/>
        <w:ind w:left="0"/>
        <w:jc w:val="left"/>
      </w:pPr>
      <w:r>
        <w:rPr>
          <w:rFonts w:ascii="Arial" w:hAnsi="Arial" w:eastAsia="等线" w:cs="Arial"/>
          <w:sz w:val="22"/>
        </w:rPr>
        <w:t>跟我分享一个你的缺点，在工作中这种缺点对你造成什么影响？</w:t>
      </w:r>
    </w:p>
    <w:p>
      <w:pPr>
        <w:spacing w:before="120" w:after="120" w:line="288" w:lineRule="auto"/>
        <w:ind w:left="0"/>
        <w:jc w:val="left"/>
      </w:pPr>
      <w:r>
        <w:rPr>
          <w:rFonts w:ascii="Arial" w:hAnsi="Arial" w:eastAsia="等线" w:cs="Arial"/>
          <w:sz w:val="22"/>
        </w:rPr>
        <w:t xml:space="preserve"> </w:t>
      </w:r>
      <w:r>
        <w:rPr>
          <w:rFonts w:hint="eastAsia" w:ascii="Arial" w:hAnsi="Arial" w:eastAsia="等线" w:cs="Arial"/>
          <w:sz w:val="22"/>
          <w:lang w:val="en-US" w:eastAsia="zh-CN"/>
        </w:rPr>
        <w:t>1.（要求太高）</w:t>
      </w:r>
      <w:r>
        <w:rPr>
          <w:rFonts w:ascii="Arial" w:hAnsi="Arial" w:eastAsia="等线" w:cs="Arial"/>
          <w:sz w:val="22"/>
        </w:rPr>
        <w:t xml:space="preserve">I'm too demanding of myself and too perfectionist, </w:t>
      </w:r>
      <w:r>
        <w:rPr>
          <w:rFonts w:hint="eastAsia" w:ascii="Arial" w:hAnsi="Arial" w:eastAsia="等线" w:cs="Arial"/>
          <w:sz w:val="22"/>
          <w:lang w:val="en-US" w:eastAsia="zh-CN"/>
        </w:rPr>
        <w:t xml:space="preserve">sometimes </w:t>
      </w:r>
      <w:r>
        <w:rPr>
          <w:rFonts w:ascii="Arial" w:hAnsi="Arial" w:eastAsia="等线" w:cs="Arial"/>
          <w:sz w:val="22"/>
        </w:rPr>
        <w:t>affecting my work efficiency, invisibly extending my working hours;</w:t>
      </w:r>
    </w:p>
    <w:p>
      <w:pPr>
        <w:spacing w:before="120" w:after="120" w:line="288" w:lineRule="auto"/>
        <w:ind w:left="0"/>
        <w:jc w:val="left"/>
      </w:pPr>
      <w:r>
        <w:rPr>
          <w:rFonts w:hint="eastAsia" w:ascii="Arial" w:hAnsi="Arial" w:eastAsia="等线" w:cs="Arial"/>
          <w:sz w:val="22"/>
          <w:lang w:val="en-US" w:eastAsia="zh-CN"/>
        </w:rPr>
        <w:t>2.（经验缺乏）</w:t>
      </w:r>
      <w:r>
        <w:rPr>
          <w:rFonts w:ascii="Arial" w:hAnsi="Arial" w:eastAsia="等线" w:cs="Arial"/>
          <w:sz w:val="22"/>
        </w:rPr>
        <w:t>I lack experience in consulting and need help from NCA, so I'm unable to find a relevant internship;</w:t>
      </w:r>
    </w:p>
    <w:p>
      <w:pPr>
        <w:spacing w:before="120" w:after="120" w:line="288" w:lineRule="auto"/>
        <w:ind w:left="0"/>
        <w:jc w:val="left"/>
      </w:pPr>
    </w:p>
    <w:p>
      <w:pPr>
        <w:spacing w:before="300" w:after="120" w:line="288" w:lineRule="auto"/>
        <w:ind w:left="0"/>
        <w:jc w:val="left"/>
        <w:outlineLvl w:val="2"/>
      </w:pPr>
      <w:r>
        <w:rPr>
          <w:rFonts w:ascii="Arial" w:hAnsi="Arial" w:eastAsia="等线" w:cs="Arial"/>
          <w:b/>
          <w:sz w:val="30"/>
        </w:rPr>
        <w:t xml:space="preserve"> Time Management</w:t>
      </w:r>
    </w:p>
    <w:p>
      <w:pPr>
        <w:numPr>
          <w:ilvl w:val="0"/>
          <w:numId w:val="44"/>
        </w:numPr>
        <w:spacing w:before="120" w:after="120" w:line="288" w:lineRule="auto"/>
        <w:ind w:left="0"/>
        <w:jc w:val="left"/>
      </w:pPr>
      <w:r>
        <w:rPr>
          <w:rFonts w:ascii="Arial" w:hAnsi="Arial" w:eastAsia="等线" w:cs="Arial"/>
          <w:sz w:val="22"/>
        </w:rPr>
        <w:t xml:space="preserve">(设阶段目标和ddl) (Multitasks)Make a schedule and divide each project into different stages. Set small milestones and clear deadlines for each phrase. </w:t>
      </w:r>
    </w:p>
    <w:p>
      <w:pPr>
        <w:numPr>
          <w:ilvl w:val="0"/>
          <w:numId w:val="45"/>
        </w:numPr>
        <w:spacing w:before="120" w:after="120" w:line="288" w:lineRule="auto"/>
        <w:ind w:left="0"/>
        <w:jc w:val="left"/>
      </w:pPr>
      <w:r>
        <w:rPr>
          <w:rFonts w:ascii="Arial" w:hAnsi="Arial" w:eastAsia="等线" w:cs="Arial"/>
          <w:sz w:val="22"/>
        </w:rPr>
        <w:t>（计划留白）In response to some emergency, I will set aside extra time in schedule.</w:t>
      </w:r>
    </w:p>
    <w:p>
      <w:pPr>
        <w:numPr>
          <w:ilvl w:val="0"/>
          <w:numId w:val="46"/>
        </w:numPr>
        <w:spacing w:before="120" w:after="120" w:line="288" w:lineRule="auto"/>
        <w:ind w:left="0"/>
        <w:jc w:val="left"/>
      </w:pPr>
      <w:r>
        <w:rPr>
          <w:rFonts w:ascii="Arial" w:hAnsi="Arial" w:eastAsia="等线" w:cs="Arial"/>
          <w:sz w:val="22"/>
        </w:rPr>
        <w:t>（任务排序）Sort the projects according to their importance and  urgency rationally under Multitasks.Save my time and energy for the most important and urgent one.</w:t>
      </w:r>
    </w:p>
    <w:p>
      <w:pPr>
        <w:numPr>
          <w:ilvl w:val="0"/>
          <w:numId w:val="0"/>
        </w:numPr>
        <w:spacing w:before="120" w:after="120" w:line="288" w:lineRule="auto"/>
        <w:jc w:val="left"/>
      </w:pPr>
    </w:p>
    <w:p>
      <w:pPr>
        <w:spacing w:before="300" w:after="120" w:line="288" w:lineRule="auto"/>
        <w:ind w:left="0"/>
        <w:jc w:val="left"/>
        <w:outlineLvl w:val="2"/>
      </w:pPr>
      <w:r>
        <w:rPr>
          <w:rFonts w:ascii="Arial" w:hAnsi="Arial" w:eastAsia="等线" w:cs="Arial"/>
          <w:b/>
          <w:sz w:val="30"/>
        </w:rPr>
        <w:t>Information gathering skills</w:t>
      </w:r>
    </w:p>
    <w:p>
      <w:pPr>
        <w:spacing w:before="120" w:after="120" w:line="288" w:lineRule="auto"/>
        <w:ind w:left="0"/>
        <w:jc w:val="left"/>
      </w:pPr>
      <w:r>
        <w:rPr>
          <w:rFonts w:ascii="Arial" w:hAnsi="Arial" w:eastAsia="等线" w:cs="Arial"/>
          <w:sz w:val="22"/>
        </w:rPr>
        <w:t>【辩论】Debate: First, I will search for the relevant debating contests, which offers lots of data, researches and papers. After confirming reliability of all those references, I will continue searching based on those initial materials, thus gathering abundant informations</w:t>
      </w:r>
    </w:p>
    <w:p>
      <w:pPr>
        <w:spacing w:before="120" w:after="120" w:line="288" w:lineRule="auto"/>
        <w:ind w:left="0"/>
        <w:jc w:val="left"/>
      </w:pPr>
      <w:r>
        <w:rPr>
          <w:rFonts w:ascii="Arial" w:hAnsi="Arial" w:eastAsia="等线" w:cs="Arial"/>
          <w:sz w:val="22"/>
        </w:rPr>
        <w:t xml:space="preserve">【特定公司】When it comes to those specific companies, I will search for their financial reports, </w:t>
      </w:r>
      <w:r>
        <w:rPr>
          <w:rFonts w:ascii="Arial" w:hAnsi="Arial" w:eastAsia="等线" w:cs="Arial"/>
          <w:sz w:val="22"/>
          <w:shd w:val="clear" w:fill="F76964"/>
        </w:rPr>
        <w:t>prospectus（注意读音）</w:t>
      </w:r>
      <w:r>
        <w:rPr>
          <w:rFonts w:ascii="Arial" w:hAnsi="Arial" w:eastAsia="等线" w:cs="Arial"/>
          <w:sz w:val="22"/>
        </w:rPr>
        <w:t>, interpretations of those consulting companies, relevant financial news and comments (offering supporting evidence).</w:t>
      </w:r>
      <w:r>
        <w:rPr>
          <w:rFonts w:ascii="Arial" w:hAnsi="Arial" w:eastAsia="等线" w:cs="Arial"/>
          <w:sz w:val="22"/>
        </w:rPr>
        <w:br w:type="textWrapping"/>
      </w:r>
      <w:r>
        <w:rPr>
          <w:rFonts w:ascii="Arial" w:hAnsi="Arial" w:eastAsia="等线" w:cs="Arial"/>
          <w:sz w:val="22"/>
        </w:rPr>
        <w:t>【大环境】When it comes to industry environment, I will search for relevant policy, financial news, and data.</w:t>
      </w:r>
    </w:p>
    <w:p>
      <w:pPr>
        <w:spacing w:before="120" w:after="120" w:line="288" w:lineRule="auto"/>
        <w:ind w:left="0"/>
        <w:jc w:val="left"/>
      </w:pPr>
      <w:r>
        <w:rPr>
          <w:rFonts w:ascii="Arial" w:hAnsi="Arial" w:eastAsia="等线" w:cs="Arial"/>
          <w:sz w:val="22"/>
        </w:rPr>
        <w:t>【产业】When I have to search to get to know an industry, I need to search for its industry chain,  the financial reports of typical companies, and relevant financial news and comments.</w:t>
      </w:r>
    </w:p>
    <w:p>
      <w:pPr>
        <w:spacing w:before="120" w:after="120" w:line="288" w:lineRule="auto"/>
        <w:ind w:left="0"/>
        <w:jc w:val="left"/>
      </w:pPr>
      <w:r>
        <w:rPr>
          <w:rFonts w:ascii="Arial" w:hAnsi="Arial" w:eastAsia="等线" w:cs="Arial"/>
          <w:sz w:val="22"/>
        </w:rPr>
        <w:t>【办活动】In order to better organizing an activity successfully and smoothly, first I will identify the general environment and policy requirements from the advisors, like online or offline. Additionally, I will learn from other schools' relevant events from their official accounts, referring to past years' programs and take the good from the bad.</w:t>
      </w:r>
    </w:p>
    <w:p>
      <w:pPr>
        <w:spacing w:before="120" w:after="120" w:line="288" w:lineRule="auto"/>
        <w:ind w:left="0"/>
        <w:jc w:val="left"/>
        <w:rPr>
          <w:rFonts w:ascii="Arial" w:hAnsi="Arial" w:eastAsia="等线" w:cs="Arial"/>
          <w:sz w:val="22"/>
        </w:rPr>
      </w:pPr>
      <w:r>
        <w:rPr>
          <w:rFonts w:ascii="Arial" w:hAnsi="Arial" w:eastAsia="等线" w:cs="Arial"/>
          <w:sz w:val="22"/>
        </w:rPr>
        <w:t xml:space="preserve">【社会实践】First, I searched for the essays concerning the topic. I remember we found the latest State Council reports about the digital economy, so we adopted the framework of the reports. Later we made up questionnaire, interviewed the counselors and students to further amplify the research. </w:t>
      </w:r>
    </w:p>
    <w:p>
      <w:pPr>
        <w:spacing w:before="120" w:after="120" w:line="288" w:lineRule="auto"/>
        <w:ind w:left="0"/>
        <w:jc w:val="left"/>
        <w:rPr>
          <w:rFonts w:ascii="Arial" w:hAnsi="Arial" w:eastAsia="等线" w:cs="Arial"/>
          <w:sz w:val="22"/>
        </w:rPr>
      </w:pPr>
    </w:p>
    <w:p>
      <w:pPr>
        <w:spacing w:before="120" w:after="120" w:line="288" w:lineRule="auto"/>
        <w:ind w:left="0"/>
        <w:jc w:val="left"/>
        <w:rPr>
          <w:rFonts w:hint="default" w:ascii="Arial" w:hAnsi="Arial" w:eastAsia="等线" w:cs="Arial"/>
          <w:b/>
          <w:bCs/>
          <w:sz w:val="24"/>
          <w:szCs w:val="24"/>
          <w:lang w:val="en-US" w:eastAsia="zh-CN"/>
        </w:rPr>
      </w:pPr>
      <w:r>
        <w:rPr>
          <w:rFonts w:hint="eastAsia" w:ascii="Arial" w:hAnsi="Arial" w:eastAsia="等线" w:cs="Arial"/>
          <w:b/>
          <w:bCs/>
          <w:sz w:val="24"/>
          <w:szCs w:val="24"/>
          <w:lang w:val="en-US" w:eastAsia="zh-CN"/>
        </w:rPr>
        <w:t>班长的职责？</w:t>
      </w:r>
    </w:p>
    <w:p>
      <w:pPr>
        <w:spacing w:before="120" w:after="120" w:line="288" w:lineRule="auto"/>
        <w:ind w:left="0"/>
        <w:jc w:val="left"/>
        <w:rPr>
          <w:rFonts w:hint="default" w:ascii="Arial" w:hAnsi="Arial" w:eastAsia="等线" w:cs="Arial"/>
          <w:sz w:val="22"/>
          <w:lang w:val="en-US" w:eastAsia="zh-CN"/>
        </w:rPr>
      </w:pPr>
      <w:r>
        <w:rPr>
          <w:rFonts w:hint="eastAsia" w:ascii="Arial" w:hAnsi="Arial" w:eastAsia="等线" w:cs="Arial"/>
          <w:sz w:val="22"/>
          <w:lang w:val="en-US" w:eastAsia="zh-CN"/>
        </w:rPr>
        <w:t>I was responsible for message-notification, like informing everyone to do a nucleic acid test, and I also took charge of information collection, and coordinating with another monitor and other commissaries.</w:t>
      </w:r>
    </w:p>
    <w:p>
      <w:pPr>
        <w:spacing w:before="120" w:after="120" w:line="288" w:lineRule="auto"/>
        <w:ind w:left="0"/>
        <w:jc w:val="left"/>
        <w:rPr>
          <w:rFonts w:hint="eastAsia" w:ascii="Arial" w:hAnsi="Arial" w:eastAsia="等线" w:cs="Arial"/>
          <w:sz w:val="22"/>
          <w:lang w:val="en-US" w:eastAsia="zh-CN"/>
        </w:rPr>
      </w:pPr>
      <w:r>
        <w:rPr>
          <w:rFonts w:ascii="Arial" w:hAnsi="Arial" w:eastAsia="等线" w:cs="Arial"/>
          <w:sz w:val="22"/>
        </w:rPr>
        <w:br w:type="textWrapping"/>
      </w:r>
      <w:r>
        <w:rPr>
          <w:rFonts w:hint="eastAsia" w:ascii="Arial" w:hAnsi="Arial" w:eastAsia="等线" w:cs="Arial"/>
          <w:b/>
          <w:bCs/>
          <w:sz w:val="24"/>
          <w:szCs w:val="24"/>
          <w:lang w:val="en-US" w:eastAsia="zh-CN"/>
        </w:rPr>
        <w:t>社团经历教给我的：</w:t>
      </w:r>
      <w:bookmarkStart w:id="0" w:name="_GoBack"/>
      <w:bookmarkEnd w:id="0"/>
    </w:p>
    <w:p>
      <w:pPr>
        <w:spacing w:before="120" w:after="120" w:line="288" w:lineRule="auto"/>
        <w:ind w:left="0"/>
        <w:jc w:val="left"/>
        <w:rPr>
          <w:rFonts w:hint="eastAsia" w:ascii="Arial" w:hAnsi="Arial" w:eastAsia="等线" w:cs="Arial"/>
          <w:sz w:val="22"/>
          <w:lang w:val="en-US" w:eastAsia="zh-CN"/>
        </w:rPr>
      </w:pPr>
      <w:r>
        <w:rPr>
          <w:rFonts w:hint="eastAsia" w:ascii="Arial" w:hAnsi="Arial" w:eastAsia="等线" w:cs="Arial"/>
          <w:sz w:val="22"/>
          <w:lang w:val="en-US" w:eastAsia="zh-CN"/>
        </w:rPr>
        <w:t>How to lead and organize a club is quite different from that in a students</w:t>
      </w:r>
      <w:r>
        <w:rPr>
          <w:rFonts w:hint="default" w:ascii="Arial" w:hAnsi="Arial" w:eastAsia="等线" w:cs="Arial"/>
          <w:sz w:val="22"/>
          <w:lang w:val="en-US" w:eastAsia="zh-CN"/>
        </w:rPr>
        <w:t>’</w:t>
      </w:r>
      <w:r>
        <w:rPr>
          <w:rFonts w:hint="eastAsia" w:ascii="Arial" w:hAnsi="Arial" w:eastAsia="等线" w:cs="Arial"/>
          <w:sz w:val="22"/>
          <w:lang w:val="en-US" w:eastAsia="zh-CN"/>
        </w:rPr>
        <w:t xml:space="preserve"> union,</w:t>
      </w:r>
    </w:p>
    <w:p>
      <w:pPr>
        <w:spacing w:before="120" w:after="120" w:line="288" w:lineRule="auto"/>
        <w:ind w:left="0"/>
        <w:jc w:val="left"/>
        <w:rPr>
          <w:rFonts w:hint="eastAsia" w:ascii="Arial" w:hAnsi="Arial" w:eastAsia="等线" w:cs="Arial"/>
          <w:sz w:val="22"/>
          <w:lang w:val="en-US" w:eastAsia="zh-CN"/>
        </w:rPr>
      </w:pPr>
      <w:r>
        <w:rPr>
          <w:rFonts w:hint="eastAsia" w:ascii="Arial" w:hAnsi="Arial" w:eastAsia="等线" w:cs="Arial"/>
          <w:sz w:val="22"/>
          <w:lang w:val="en-US" w:eastAsia="zh-CN"/>
        </w:rPr>
        <w:t xml:space="preserve">First, there is not any mandatory rule or restriction to manage your members, so sometimes you need to change your mindset, and to persuade and motivate everyone to participate and coordinate by your personal impact or personal charm, but not by command.  </w:t>
      </w:r>
    </w:p>
    <w:p>
      <w:pPr>
        <w:spacing w:before="120" w:after="120" w:line="288" w:lineRule="auto"/>
        <w:ind w:left="0"/>
        <w:jc w:val="left"/>
        <w:rPr>
          <w:rFonts w:hint="eastAsia" w:ascii="Arial" w:hAnsi="Arial" w:eastAsia="等线" w:cs="Arial"/>
          <w:sz w:val="22"/>
          <w:lang w:val="en-US" w:eastAsia="zh-CN"/>
        </w:rPr>
      </w:pPr>
      <w:r>
        <w:rPr>
          <w:rFonts w:hint="eastAsia" w:ascii="Arial" w:hAnsi="Arial" w:eastAsia="等线" w:cs="Arial"/>
          <w:sz w:val="22"/>
          <w:lang w:val="en-US" w:eastAsia="zh-CN"/>
        </w:rPr>
        <w:t>Moreover, you need to learn about other administrator</w:t>
      </w:r>
      <w:r>
        <w:rPr>
          <w:rFonts w:hint="default" w:ascii="Arial" w:hAnsi="Arial" w:eastAsia="等线" w:cs="Arial"/>
          <w:sz w:val="22"/>
          <w:lang w:val="en-US" w:eastAsia="zh-CN"/>
        </w:rPr>
        <w:t>’</w:t>
      </w:r>
      <w:r>
        <w:rPr>
          <w:rFonts w:hint="eastAsia" w:ascii="Arial" w:hAnsi="Arial" w:eastAsia="等线" w:cs="Arial"/>
          <w:sz w:val="22"/>
          <w:lang w:val="en-US" w:eastAsia="zh-CN"/>
        </w:rPr>
        <w:t>s personality, according to which you had better adjust your way to cooperate with them, because not everyone is as sharp-witted as my colleagues in students</w:t>
      </w:r>
      <w:r>
        <w:rPr>
          <w:rFonts w:hint="default" w:ascii="Arial" w:hAnsi="Arial" w:eastAsia="等线" w:cs="Arial"/>
          <w:sz w:val="22"/>
          <w:lang w:val="en-US" w:eastAsia="zh-CN"/>
        </w:rPr>
        <w:t>’</w:t>
      </w:r>
      <w:r>
        <w:rPr>
          <w:rFonts w:hint="eastAsia" w:ascii="Arial" w:hAnsi="Arial" w:eastAsia="等线" w:cs="Arial"/>
          <w:sz w:val="22"/>
          <w:lang w:val="en-US" w:eastAsia="zh-CN"/>
        </w:rPr>
        <w:t xml:space="preserve"> union. And inevitably, you have to compromise sometimes.</w:t>
      </w:r>
    </w:p>
    <w:p>
      <w:pPr>
        <w:spacing w:before="120" w:after="120" w:line="288" w:lineRule="auto"/>
        <w:ind w:left="0"/>
        <w:jc w:val="left"/>
        <w:rPr>
          <w:rFonts w:hint="default" w:ascii="Arial" w:hAnsi="Arial" w:eastAsia="等线" w:cs="Arial"/>
          <w:sz w:val="22"/>
          <w:lang w:val="en-US" w:eastAsia="zh-CN"/>
        </w:rPr>
      </w:pPr>
    </w:p>
    <w:p>
      <w:pPr>
        <w:spacing w:before="120" w:after="120" w:line="288" w:lineRule="auto"/>
        <w:ind w:left="0"/>
        <w:jc w:val="left"/>
        <w:rPr>
          <w:rFonts w:hint="eastAsia" w:ascii="Arial" w:hAnsi="Arial" w:eastAsia="等线" w:cs="Arial"/>
          <w:b/>
          <w:bCs/>
          <w:sz w:val="30"/>
          <w:szCs w:val="30"/>
          <w:lang w:val="en-US" w:eastAsia="zh-CN"/>
        </w:rPr>
      </w:pPr>
      <w:r>
        <w:rPr>
          <w:rFonts w:hint="eastAsia" w:ascii="Arial" w:hAnsi="Arial" w:eastAsia="等线" w:cs="Arial"/>
          <w:b/>
          <w:bCs/>
          <w:sz w:val="30"/>
          <w:szCs w:val="30"/>
          <w:lang w:val="en-US" w:eastAsia="zh-CN"/>
        </w:rPr>
        <w:t>Innovation</w:t>
      </w:r>
    </w:p>
    <w:p>
      <w:pPr>
        <w:numPr>
          <w:ilvl w:val="0"/>
          <w:numId w:val="0"/>
        </w:numPr>
        <w:spacing w:before="120" w:after="120" w:line="288" w:lineRule="auto"/>
        <w:jc w:val="left"/>
        <w:rPr>
          <w:rFonts w:ascii="Arial" w:hAnsi="Arial" w:eastAsia="等线" w:cs="Arial"/>
          <w:sz w:val="21"/>
          <w:szCs w:val="21"/>
          <w:highlight w:val="yellow"/>
        </w:rPr>
      </w:pPr>
      <w:r>
        <w:rPr>
          <w:rFonts w:ascii="Arial" w:hAnsi="Arial" w:eastAsia="等线" w:cs="Arial"/>
          <w:sz w:val="21"/>
          <w:szCs w:val="21"/>
          <w:highlight w:val="yellow"/>
        </w:rPr>
        <w:t>举例证明，你的一个创意曾经对一个项目的成功起到至关重要的作用</w:t>
      </w:r>
    </w:p>
    <w:p>
      <w:pPr>
        <w:numPr>
          <w:ilvl w:val="0"/>
          <w:numId w:val="0"/>
        </w:numPr>
        <w:spacing w:before="120" w:after="120" w:line="288" w:lineRule="auto"/>
        <w:jc w:val="left"/>
        <w:rPr>
          <w:rFonts w:ascii="Arial" w:hAnsi="Arial" w:eastAsia="等线" w:cs="Arial"/>
          <w:sz w:val="21"/>
          <w:szCs w:val="21"/>
          <w:highlight w:val="yellow"/>
        </w:rPr>
      </w:pPr>
    </w:p>
    <w:p>
      <w:pPr>
        <w:spacing w:before="120" w:after="120" w:line="288" w:lineRule="auto"/>
        <w:ind w:left="0"/>
        <w:jc w:val="left"/>
        <w:rPr>
          <w:rFonts w:hint="eastAsia"/>
          <w:sz w:val="24"/>
          <w:szCs w:val="28"/>
          <w:lang w:val="en-US" w:eastAsia="zh-CN"/>
        </w:rPr>
      </w:pPr>
      <w:r>
        <w:rPr>
          <w:rFonts w:hint="eastAsia"/>
          <w:sz w:val="24"/>
          <w:szCs w:val="28"/>
          <w:lang w:val="en-US" w:eastAsia="zh-CN"/>
        </w:rPr>
        <w:t>Hello.My name is Mingjia Fu, you can also call me by my English name, Nina. I</w:t>
      </w:r>
      <w:r>
        <w:rPr>
          <w:rFonts w:hint="default"/>
          <w:sz w:val="24"/>
          <w:szCs w:val="28"/>
          <w:lang w:val="en-US" w:eastAsia="zh-CN"/>
        </w:rPr>
        <w:t>’</w:t>
      </w:r>
      <w:r>
        <w:rPr>
          <w:rFonts w:hint="eastAsia"/>
          <w:sz w:val="24"/>
          <w:szCs w:val="28"/>
          <w:lang w:val="en-US" w:eastAsia="zh-CN"/>
        </w:rPr>
        <w:t>m a sophomore  majoring in Business Administration.</w:t>
      </w:r>
    </w:p>
    <w:p>
      <w:pPr>
        <w:spacing w:before="120" w:after="120" w:line="288" w:lineRule="auto"/>
        <w:ind w:left="0"/>
        <w:jc w:val="left"/>
        <w:rPr>
          <w:rFonts w:hint="default" w:eastAsia="宋体"/>
          <w:sz w:val="24"/>
          <w:szCs w:val="28"/>
          <w:lang w:val="en-US" w:eastAsia="zh-CN"/>
        </w:rPr>
      </w:pPr>
      <w:r>
        <w:rPr>
          <w:rFonts w:hint="eastAsia"/>
          <w:sz w:val="24"/>
          <w:szCs w:val="28"/>
          <w:lang w:val="en-US" w:eastAsia="zh-CN"/>
        </w:rPr>
        <w:t>I</w:t>
      </w:r>
      <w:r>
        <w:rPr>
          <w:rFonts w:hint="default"/>
          <w:sz w:val="24"/>
          <w:szCs w:val="28"/>
          <w:lang w:val="en-US" w:eastAsia="zh-CN"/>
        </w:rPr>
        <w:t>’</w:t>
      </w:r>
      <w:r>
        <w:rPr>
          <w:rFonts w:hint="eastAsia"/>
          <w:sz w:val="24"/>
          <w:szCs w:val="28"/>
          <w:lang w:val="en-US" w:eastAsia="zh-CN"/>
        </w:rPr>
        <w:t>m out-going and easy-going,so I can be a good communicator and a patient listener.  I enjoy  the process of coordinating with others . I also hope i can be a life-long learner,</w:t>
      </w:r>
      <w:r>
        <w:rPr>
          <w:rFonts w:ascii="Arial" w:hAnsi="Arial" w:eastAsia="宋体" w:cs="Arial"/>
          <w:i w:val="0"/>
          <w:iCs w:val="0"/>
          <w:caps w:val="0"/>
          <w:color w:val="000000"/>
          <w:spacing w:val="0"/>
          <w:sz w:val="21"/>
          <w:szCs w:val="21"/>
          <w:u w:val="none"/>
          <w:shd w:val="clear" w:color="auto" w:fill="FFFFFF"/>
        </w:rPr>
        <w:t> </w:t>
      </w:r>
      <w:r>
        <w:rPr>
          <w:rFonts w:hint="eastAsia" w:ascii="Arial" w:hAnsi="Arial" w:eastAsia="宋体" w:cs="Arial"/>
          <w:i w:val="0"/>
          <w:iCs w:val="0"/>
          <w:caps w:val="0"/>
          <w:color w:val="000000"/>
          <w:spacing w:val="0"/>
          <w:sz w:val="21"/>
          <w:szCs w:val="21"/>
          <w:u w:val="none"/>
          <w:shd w:val="clear" w:color="auto" w:fill="FFFFFF"/>
          <w:lang w:val="en-US" w:eastAsia="zh-CN"/>
        </w:rPr>
        <w:t xml:space="preserve">willing to </w:t>
      </w:r>
      <w:r>
        <w:rPr>
          <w:rFonts w:hint="eastAsia" w:ascii="Arial" w:hAnsi="Arial" w:eastAsia="宋体" w:cs="Arial"/>
          <w:i w:val="0"/>
          <w:iCs w:val="0"/>
          <w:caps w:val="0"/>
          <w:color w:val="000000"/>
          <w:spacing w:val="0"/>
          <w:sz w:val="21"/>
          <w:szCs w:val="21"/>
          <w:u w:val="none"/>
          <w:shd w:val="clear" w:color="auto" w:fill="FFFFFF"/>
        </w:rPr>
        <w:t>process, absorb</w:t>
      </w:r>
      <w:r>
        <w:rPr>
          <w:rFonts w:hint="eastAsia" w:ascii="Arial" w:hAnsi="Arial" w:eastAsia="宋体" w:cs="Arial"/>
          <w:i w:val="0"/>
          <w:iCs w:val="0"/>
          <w:caps w:val="0"/>
          <w:color w:val="000000"/>
          <w:spacing w:val="0"/>
          <w:sz w:val="21"/>
          <w:szCs w:val="21"/>
          <w:u w:val="none"/>
          <w:shd w:val="clear" w:color="auto" w:fill="FFFFFF"/>
          <w:lang w:val="en-US" w:eastAsia="zh-CN"/>
        </w:rPr>
        <w:t xml:space="preserve"> </w:t>
      </w:r>
      <w:r>
        <w:rPr>
          <w:rFonts w:hint="eastAsia" w:ascii="Arial" w:hAnsi="Arial" w:eastAsia="宋体" w:cs="Arial"/>
          <w:i w:val="0"/>
          <w:iCs w:val="0"/>
          <w:caps w:val="0"/>
          <w:color w:val="000000"/>
          <w:spacing w:val="0"/>
          <w:sz w:val="21"/>
          <w:szCs w:val="21"/>
          <w:u w:val="none"/>
          <w:shd w:val="clear" w:color="auto" w:fill="FFFFFF"/>
        </w:rPr>
        <w:t>and mov</w:t>
      </w:r>
      <w:r>
        <w:rPr>
          <w:rFonts w:hint="eastAsia" w:ascii="Arial" w:hAnsi="Arial" w:eastAsia="宋体" w:cs="Arial"/>
          <w:i w:val="0"/>
          <w:iCs w:val="0"/>
          <w:caps w:val="0"/>
          <w:color w:val="000000"/>
          <w:spacing w:val="0"/>
          <w:sz w:val="21"/>
          <w:szCs w:val="21"/>
          <w:u w:val="none"/>
          <w:shd w:val="clear" w:color="auto" w:fill="FFFFFF"/>
          <w:lang w:val="en-US" w:eastAsia="zh-CN"/>
        </w:rPr>
        <w:t>e</w:t>
      </w:r>
      <w:r>
        <w:rPr>
          <w:rFonts w:hint="eastAsia" w:ascii="Arial" w:hAnsi="Arial" w:eastAsia="宋体" w:cs="Arial"/>
          <w:i w:val="0"/>
          <w:iCs w:val="0"/>
          <w:caps w:val="0"/>
          <w:color w:val="000000"/>
          <w:spacing w:val="0"/>
          <w:sz w:val="21"/>
          <w:szCs w:val="21"/>
          <w:u w:val="none"/>
          <w:shd w:val="clear" w:color="auto" w:fill="FFFFFF"/>
        </w:rPr>
        <w:t xml:space="preserve"> on</w:t>
      </w:r>
      <w:r>
        <w:rPr>
          <w:rFonts w:hint="eastAsia" w:ascii="Arial" w:hAnsi="Arial" w:eastAsia="宋体" w:cs="Arial"/>
          <w:i w:val="0"/>
          <w:iCs w:val="0"/>
          <w:caps w:val="0"/>
          <w:color w:val="000000"/>
          <w:spacing w:val="0"/>
          <w:sz w:val="21"/>
          <w:szCs w:val="21"/>
          <w:u w:val="none"/>
          <w:shd w:val="clear" w:color="auto" w:fill="FFFFFF"/>
          <w:lang w:val="en-US" w:eastAsia="zh-CN"/>
        </w:rPr>
        <w:t>.</w:t>
      </w:r>
    </w:p>
    <w:p>
      <w:pPr>
        <w:spacing w:before="120" w:after="120" w:line="288" w:lineRule="auto"/>
        <w:ind w:left="0"/>
        <w:jc w:val="left"/>
        <w:rPr>
          <w:rFonts w:hint="default"/>
          <w:sz w:val="24"/>
          <w:szCs w:val="28"/>
          <w:lang w:val="en-US" w:eastAsia="zh-CN"/>
        </w:rPr>
      </w:pPr>
      <w:r>
        <w:rPr>
          <w:rFonts w:hint="eastAsia"/>
          <w:sz w:val="24"/>
          <w:szCs w:val="28"/>
          <w:lang w:val="en-US" w:eastAsia="zh-CN"/>
        </w:rPr>
        <w:t>My learning ability is fine and I ranked top 20% in my major. In the term of student affairs, I</w:t>
      </w:r>
      <w:r>
        <w:rPr>
          <w:rFonts w:hint="default"/>
          <w:sz w:val="24"/>
          <w:szCs w:val="28"/>
          <w:lang w:val="en-US" w:eastAsia="zh-CN"/>
        </w:rPr>
        <w:t>’</w:t>
      </w:r>
      <w:r>
        <w:rPr>
          <w:rFonts w:hint="eastAsia"/>
          <w:sz w:val="24"/>
          <w:szCs w:val="28"/>
          <w:lang w:val="en-US" w:eastAsia="zh-CN"/>
        </w:rPr>
        <w:t>m totally experienced and possess the ability of leadership. I also took pat in a business competition in my freshman year and got a good rank.</w:t>
      </w:r>
    </w:p>
    <w:p>
      <w:pPr>
        <w:spacing w:before="120" w:after="120" w:line="288" w:lineRule="auto"/>
        <w:ind w:left="0"/>
        <w:jc w:val="left"/>
        <w:rPr>
          <w:rFonts w:hint="eastAsia"/>
          <w:sz w:val="24"/>
          <w:szCs w:val="28"/>
          <w:lang w:val="en-US" w:eastAsia="zh-CN"/>
        </w:rPr>
      </w:pPr>
      <w:r>
        <w:rPr>
          <w:rFonts w:hint="eastAsia"/>
          <w:sz w:val="24"/>
          <w:szCs w:val="28"/>
          <w:lang w:val="en-US" w:eastAsia="zh-CN"/>
        </w:rPr>
        <w:t>Well, about my future career , I hope that I can enter a consulting company after I</w:t>
      </w:r>
      <w:r>
        <w:rPr>
          <w:rFonts w:hint="default"/>
          <w:sz w:val="24"/>
          <w:szCs w:val="28"/>
          <w:lang w:val="en-US" w:eastAsia="zh-CN"/>
        </w:rPr>
        <w:t>’</w:t>
      </w:r>
      <w:r>
        <w:rPr>
          <w:rFonts w:hint="eastAsia"/>
          <w:sz w:val="24"/>
          <w:szCs w:val="28"/>
          <w:lang w:val="en-US" w:eastAsia="zh-CN"/>
        </w:rPr>
        <w:t xml:space="preserve">m conferred with the bachelor degree . On this basis, I also expect that I can gain better career development opportunity, like getting an MBA degree. </w:t>
      </w:r>
    </w:p>
    <w:p>
      <w:pPr>
        <w:spacing w:before="120" w:after="120" w:line="288" w:lineRule="auto"/>
        <w:ind w:left="0"/>
        <w:jc w:val="left"/>
      </w:pPr>
      <w:r>
        <w:rPr>
          <w:rFonts w:hint="eastAsia"/>
          <w:sz w:val="24"/>
          <w:szCs w:val="28"/>
          <w:lang w:val="en-US" w:eastAsia="zh-CN"/>
        </w:rPr>
        <w:t xml:space="preserve">So </w:t>
      </w:r>
      <w:r>
        <w:rPr>
          <w:rFonts w:hint="eastAsia"/>
          <w:sz w:val="24"/>
          <w:szCs w:val="28"/>
        </w:rPr>
        <w:t>I think I have the quality required to join NCA</w:t>
      </w:r>
      <w:r>
        <w:rPr>
          <w:rFonts w:hint="eastAsia"/>
          <w:sz w:val="24"/>
          <w:szCs w:val="28"/>
          <w:lang w:val="en-US" w:eastAsia="zh-CN"/>
        </w:rPr>
        <w:t xml:space="preserve"> and</w:t>
      </w:r>
      <w:r>
        <w:rPr>
          <w:rFonts w:hint="eastAsia"/>
          <w:sz w:val="24"/>
          <w:szCs w:val="28"/>
        </w:rPr>
        <w:t xml:space="preserve"> meet </w:t>
      </w:r>
      <w:r>
        <w:rPr>
          <w:rFonts w:hint="eastAsia"/>
          <w:sz w:val="24"/>
          <w:szCs w:val="28"/>
          <w:lang w:val="en-US" w:eastAsia="zh-CN"/>
        </w:rPr>
        <w:t xml:space="preserve">your </w:t>
      </w:r>
      <w:r>
        <w:rPr>
          <w:rFonts w:hint="eastAsia"/>
          <w:sz w:val="24"/>
          <w:szCs w:val="28"/>
        </w:rPr>
        <w:t>expectations.  I also need NCA to train my business ability and realize my career plan</w:t>
      </w:r>
      <w:r>
        <w:rPr>
          <w:rFonts w:hint="eastAsia"/>
          <w:sz w:val="24"/>
          <w:szCs w:val="28"/>
          <w:lang w:val="en-US" w:eastAsia="zh-CN"/>
        </w:rPr>
        <w:t>s</w:t>
      </w:r>
      <w:r>
        <w:rPr>
          <w:rFonts w:hint="eastAsia"/>
          <w:sz w:val="24"/>
          <w:szCs w:val="28"/>
        </w:rPr>
        <w:t>. </w:t>
      </w:r>
      <w:r>
        <w:rPr>
          <w:rFonts w:hint="eastAsia"/>
          <w:sz w:val="24"/>
          <w:szCs w:val="28"/>
          <w:lang w:val="en-US" w:eastAsia="zh-CN"/>
        </w:rPr>
        <w:t>We need each other, and that</w:t>
      </w:r>
      <w:r>
        <w:rPr>
          <w:rFonts w:hint="default"/>
          <w:sz w:val="24"/>
          <w:szCs w:val="28"/>
          <w:lang w:val="en-US" w:eastAsia="zh-CN"/>
        </w:rPr>
        <w:t>’</w:t>
      </w:r>
      <w:r>
        <w:rPr>
          <w:rFonts w:hint="eastAsia"/>
          <w:sz w:val="24"/>
          <w:szCs w:val="28"/>
          <w:lang w:val="en-US" w:eastAsia="zh-CN"/>
        </w:rPr>
        <w:t>s all for my self-introduction.</w:t>
      </w:r>
    </w:p>
    <w:sectPr>
      <w:headerReference r:id="rId3" w:type="default"/>
      <w:footerReference r:id="rId4" w:type="default"/>
      <w:pgSz w:w="11905" w:h="16840" w:orient="landscape"/>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B5372"/>
    <w:multiLevelType w:val="singleLevel"/>
    <w:tmpl w:val="845B5372"/>
    <w:lvl w:ilvl="0" w:tentative="0">
      <w:start w:val="1"/>
      <w:numFmt w:val="decimal"/>
      <w:lvlText w:val="%1."/>
      <w:lvlJc w:val="left"/>
      <w:rPr>
        <w:color w:val="3370FF"/>
      </w:rPr>
    </w:lvl>
  </w:abstractNum>
  <w:abstractNum w:abstractNumId="1">
    <w:nsid w:val="88D854E4"/>
    <w:multiLevelType w:val="singleLevel"/>
    <w:tmpl w:val="88D854E4"/>
    <w:lvl w:ilvl="0" w:tentative="0">
      <w:start w:val="3"/>
      <w:numFmt w:val="decimal"/>
      <w:suff w:val="space"/>
      <w:lvlText w:val="%1."/>
      <w:lvlJc w:val="left"/>
    </w:lvl>
  </w:abstractNum>
  <w:abstractNum w:abstractNumId="2">
    <w:nsid w:val="8CAEB125"/>
    <w:multiLevelType w:val="singleLevel"/>
    <w:tmpl w:val="8CAEB125"/>
    <w:lvl w:ilvl="0" w:tentative="0">
      <w:start w:val="3"/>
      <w:numFmt w:val="decimal"/>
      <w:lvlText w:val="%1."/>
      <w:lvlJc w:val="left"/>
      <w:rPr>
        <w:color w:val="3370FF"/>
      </w:rPr>
    </w:lvl>
  </w:abstractNum>
  <w:abstractNum w:abstractNumId="3">
    <w:nsid w:val="91995D4F"/>
    <w:multiLevelType w:val="singleLevel"/>
    <w:tmpl w:val="91995D4F"/>
    <w:lvl w:ilvl="0" w:tentative="0">
      <w:start w:val="0"/>
      <w:numFmt w:val="bullet"/>
      <w:lvlText w:val="•"/>
      <w:lvlJc w:val="left"/>
      <w:rPr>
        <w:color w:val="3370FF"/>
      </w:rPr>
    </w:lvl>
  </w:abstractNum>
  <w:abstractNum w:abstractNumId="4">
    <w:nsid w:val="9239341B"/>
    <w:multiLevelType w:val="singleLevel"/>
    <w:tmpl w:val="9239341B"/>
    <w:lvl w:ilvl="0" w:tentative="0">
      <w:start w:val="0"/>
      <w:numFmt w:val="bullet"/>
      <w:lvlText w:val="•"/>
      <w:lvlJc w:val="left"/>
      <w:rPr>
        <w:color w:val="3370FF"/>
      </w:rPr>
    </w:lvl>
  </w:abstractNum>
  <w:abstractNum w:abstractNumId="5">
    <w:nsid w:val="9288B902"/>
    <w:multiLevelType w:val="singleLevel"/>
    <w:tmpl w:val="9288B902"/>
    <w:lvl w:ilvl="0" w:tentative="0">
      <w:start w:val="1"/>
      <w:numFmt w:val="decimal"/>
      <w:lvlText w:val="%1."/>
      <w:lvlJc w:val="left"/>
      <w:rPr>
        <w:color w:val="3370FF"/>
      </w:rPr>
    </w:lvl>
  </w:abstractNum>
  <w:abstractNum w:abstractNumId="6">
    <w:nsid w:val="9C8AC8EF"/>
    <w:multiLevelType w:val="singleLevel"/>
    <w:tmpl w:val="9C8AC8EF"/>
    <w:lvl w:ilvl="0" w:tentative="0">
      <w:start w:val="0"/>
      <w:numFmt w:val="bullet"/>
      <w:lvlText w:val="•"/>
      <w:lvlJc w:val="left"/>
      <w:rPr>
        <w:color w:val="3370FF"/>
      </w:rPr>
    </w:lvl>
  </w:abstractNum>
  <w:abstractNum w:abstractNumId="7">
    <w:nsid w:val="A53A93F4"/>
    <w:multiLevelType w:val="singleLevel"/>
    <w:tmpl w:val="A53A93F4"/>
    <w:lvl w:ilvl="0" w:tentative="0">
      <w:start w:val="2"/>
      <w:numFmt w:val="decimal"/>
      <w:suff w:val="space"/>
      <w:lvlText w:val="%1."/>
      <w:lvlJc w:val="left"/>
    </w:lvl>
  </w:abstractNum>
  <w:abstractNum w:abstractNumId="8">
    <w:nsid w:val="B0F1ACD9"/>
    <w:multiLevelType w:val="singleLevel"/>
    <w:tmpl w:val="B0F1ACD9"/>
    <w:lvl w:ilvl="0" w:tentative="0">
      <w:start w:val="1"/>
      <w:numFmt w:val="decimal"/>
      <w:lvlText w:val="%1."/>
      <w:lvlJc w:val="left"/>
      <w:rPr>
        <w:color w:val="3370FF"/>
      </w:rPr>
    </w:lvl>
  </w:abstractNum>
  <w:abstractNum w:abstractNumId="9">
    <w:nsid w:val="B5E306ED"/>
    <w:multiLevelType w:val="singleLevel"/>
    <w:tmpl w:val="B5E306ED"/>
    <w:lvl w:ilvl="0" w:tentative="0">
      <w:start w:val="0"/>
      <w:numFmt w:val="bullet"/>
      <w:lvlText w:val="•"/>
      <w:lvlJc w:val="left"/>
      <w:rPr>
        <w:color w:val="3370FF"/>
      </w:rPr>
    </w:lvl>
  </w:abstractNum>
  <w:abstractNum w:abstractNumId="10">
    <w:nsid w:val="B8CEF35B"/>
    <w:multiLevelType w:val="singleLevel"/>
    <w:tmpl w:val="B8CEF35B"/>
    <w:lvl w:ilvl="0" w:tentative="0">
      <w:start w:val="0"/>
      <w:numFmt w:val="bullet"/>
      <w:lvlText w:val="•"/>
      <w:lvlJc w:val="left"/>
      <w:rPr>
        <w:color w:val="3370FF"/>
      </w:rPr>
    </w:lvl>
  </w:abstractNum>
  <w:abstractNum w:abstractNumId="11">
    <w:nsid w:val="BB64CFA9"/>
    <w:multiLevelType w:val="singleLevel"/>
    <w:tmpl w:val="BB64CFA9"/>
    <w:lvl w:ilvl="0" w:tentative="0">
      <w:start w:val="0"/>
      <w:numFmt w:val="bullet"/>
      <w:lvlText w:val="•"/>
      <w:lvlJc w:val="left"/>
      <w:rPr>
        <w:color w:val="3370FF"/>
      </w:rPr>
    </w:lvl>
  </w:abstractNum>
  <w:abstractNum w:abstractNumId="12">
    <w:nsid w:val="BE923771"/>
    <w:multiLevelType w:val="singleLevel"/>
    <w:tmpl w:val="BE923771"/>
    <w:lvl w:ilvl="0" w:tentative="0">
      <w:start w:val="0"/>
      <w:numFmt w:val="bullet"/>
      <w:lvlText w:val="•"/>
      <w:lvlJc w:val="left"/>
      <w:rPr>
        <w:color w:val="3370FF"/>
      </w:rPr>
    </w:lvl>
  </w:abstractNum>
  <w:abstractNum w:abstractNumId="13">
    <w:nsid w:val="BF205925"/>
    <w:multiLevelType w:val="singleLevel"/>
    <w:tmpl w:val="BF205925"/>
    <w:lvl w:ilvl="0" w:tentative="0">
      <w:start w:val="0"/>
      <w:numFmt w:val="bullet"/>
      <w:lvlText w:val="•"/>
      <w:lvlJc w:val="left"/>
      <w:rPr>
        <w:color w:val="3370FF"/>
      </w:rPr>
    </w:lvl>
  </w:abstractNum>
  <w:abstractNum w:abstractNumId="14">
    <w:nsid w:val="CF092B84"/>
    <w:multiLevelType w:val="singleLevel"/>
    <w:tmpl w:val="CF092B84"/>
    <w:lvl w:ilvl="0" w:tentative="0">
      <w:start w:val="0"/>
      <w:numFmt w:val="bullet"/>
      <w:lvlText w:val="•"/>
      <w:lvlJc w:val="left"/>
      <w:rPr>
        <w:color w:val="3370FF"/>
      </w:rPr>
    </w:lvl>
  </w:abstractNum>
  <w:abstractNum w:abstractNumId="15">
    <w:nsid w:val="D394EA55"/>
    <w:multiLevelType w:val="singleLevel"/>
    <w:tmpl w:val="D394EA55"/>
    <w:lvl w:ilvl="0" w:tentative="0">
      <w:start w:val="1"/>
      <w:numFmt w:val="decimal"/>
      <w:suff w:val="space"/>
      <w:lvlText w:val="%1."/>
      <w:lvlJc w:val="left"/>
    </w:lvl>
  </w:abstractNum>
  <w:abstractNum w:abstractNumId="16">
    <w:nsid w:val="D7F9FE59"/>
    <w:multiLevelType w:val="singleLevel"/>
    <w:tmpl w:val="D7F9FE59"/>
    <w:lvl w:ilvl="0" w:tentative="0">
      <w:start w:val="0"/>
      <w:numFmt w:val="bullet"/>
      <w:lvlText w:val="•"/>
      <w:lvlJc w:val="left"/>
      <w:rPr>
        <w:color w:val="3370FF"/>
      </w:rPr>
    </w:lvl>
  </w:abstractNum>
  <w:abstractNum w:abstractNumId="17">
    <w:nsid w:val="E093A4B0"/>
    <w:multiLevelType w:val="singleLevel"/>
    <w:tmpl w:val="E093A4B0"/>
    <w:lvl w:ilvl="0" w:tentative="0">
      <w:start w:val="0"/>
      <w:numFmt w:val="bullet"/>
      <w:lvlText w:val="•"/>
      <w:lvlJc w:val="left"/>
      <w:rPr>
        <w:color w:val="3370FF"/>
      </w:rPr>
    </w:lvl>
  </w:abstractNum>
  <w:abstractNum w:abstractNumId="18">
    <w:nsid w:val="E7BDABF4"/>
    <w:multiLevelType w:val="singleLevel"/>
    <w:tmpl w:val="E7BDABF4"/>
    <w:lvl w:ilvl="0" w:tentative="0">
      <w:start w:val="1"/>
      <w:numFmt w:val="decimal"/>
      <w:suff w:val="space"/>
      <w:lvlText w:val="%1."/>
      <w:lvlJc w:val="left"/>
    </w:lvl>
  </w:abstractNum>
  <w:abstractNum w:abstractNumId="19">
    <w:nsid w:val="F2E27BDB"/>
    <w:multiLevelType w:val="singleLevel"/>
    <w:tmpl w:val="F2E27BDB"/>
    <w:lvl w:ilvl="0" w:tentative="0">
      <w:start w:val="1"/>
      <w:numFmt w:val="decimal"/>
      <w:suff w:val="space"/>
      <w:lvlText w:val="%1."/>
      <w:lvlJc w:val="left"/>
    </w:lvl>
  </w:abstractNum>
  <w:abstractNum w:abstractNumId="20">
    <w:nsid w:val="F7735DC9"/>
    <w:multiLevelType w:val="singleLevel"/>
    <w:tmpl w:val="F7735DC9"/>
    <w:lvl w:ilvl="0" w:tentative="0">
      <w:start w:val="0"/>
      <w:numFmt w:val="bullet"/>
      <w:lvlText w:val="•"/>
      <w:lvlJc w:val="left"/>
      <w:rPr>
        <w:color w:val="3370FF"/>
      </w:rPr>
    </w:lvl>
  </w:abstractNum>
  <w:abstractNum w:abstractNumId="21">
    <w:nsid w:val="0053208E"/>
    <w:multiLevelType w:val="singleLevel"/>
    <w:tmpl w:val="0053208E"/>
    <w:lvl w:ilvl="0" w:tentative="0">
      <w:start w:val="0"/>
      <w:numFmt w:val="bullet"/>
      <w:lvlText w:val="•"/>
      <w:lvlJc w:val="left"/>
      <w:rPr>
        <w:color w:val="3370FF"/>
      </w:rPr>
    </w:lvl>
  </w:abstractNum>
  <w:abstractNum w:abstractNumId="22">
    <w:nsid w:val="0248C179"/>
    <w:multiLevelType w:val="singleLevel"/>
    <w:tmpl w:val="0248C179"/>
    <w:lvl w:ilvl="0" w:tentative="0">
      <w:start w:val="0"/>
      <w:numFmt w:val="bullet"/>
      <w:lvlText w:val="•"/>
      <w:lvlJc w:val="left"/>
      <w:rPr>
        <w:color w:val="3370FF"/>
      </w:rPr>
    </w:lvl>
  </w:abstractNum>
  <w:abstractNum w:abstractNumId="23">
    <w:nsid w:val="03D62ECE"/>
    <w:multiLevelType w:val="singleLevel"/>
    <w:tmpl w:val="03D62ECE"/>
    <w:lvl w:ilvl="0" w:tentative="0">
      <w:start w:val="0"/>
      <w:numFmt w:val="bullet"/>
      <w:lvlText w:val="•"/>
      <w:lvlJc w:val="left"/>
      <w:rPr>
        <w:color w:val="3370FF"/>
      </w:rPr>
    </w:lvl>
  </w:abstractNum>
  <w:abstractNum w:abstractNumId="24">
    <w:nsid w:val="0CEF100B"/>
    <w:multiLevelType w:val="singleLevel"/>
    <w:tmpl w:val="0CEF100B"/>
    <w:lvl w:ilvl="0" w:tentative="0">
      <w:start w:val="0"/>
      <w:numFmt w:val="bullet"/>
      <w:lvlText w:val="￮"/>
      <w:lvlJc w:val="left"/>
      <w:rPr>
        <w:color w:val="3370FF"/>
      </w:rPr>
    </w:lvl>
  </w:abstractNum>
  <w:abstractNum w:abstractNumId="25">
    <w:nsid w:val="1ACDE60F"/>
    <w:multiLevelType w:val="singleLevel"/>
    <w:tmpl w:val="1ACDE60F"/>
    <w:lvl w:ilvl="0" w:tentative="0">
      <w:start w:val="2"/>
      <w:numFmt w:val="decimal"/>
      <w:lvlText w:val="%1."/>
      <w:lvlJc w:val="left"/>
      <w:rPr>
        <w:color w:val="3370FF"/>
      </w:rPr>
    </w:lvl>
  </w:abstractNum>
  <w:abstractNum w:abstractNumId="26">
    <w:nsid w:val="243FCF68"/>
    <w:multiLevelType w:val="singleLevel"/>
    <w:tmpl w:val="243FCF68"/>
    <w:lvl w:ilvl="0" w:tentative="0">
      <w:start w:val="0"/>
      <w:numFmt w:val="bullet"/>
      <w:lvlText w:val="•"/>
      <w:lvlJc w:val="left"/>
      <w:rPr>
        <w:color w:val="3370FF"/>
      </w:rPr>
    </w:lvl>
  </w:abstractNum>
  <w:abstractNum w:abstractNumId="27">
    <w:nsid w:val="2470EC97"/>
    <w:multiLevelType w:val="singleLevel"/>
    <w:tmpl w:val="2470EC97"/>
    <w:lvl w:ilvl="0" w:tentative="0">
      <w:start w:val="0"/>
      <w:numFmt w:val="bullet"/>
      <w:lvlText w:val="•"/>
      <w:lvlJc w:val="left"/>
      <w:rPr>
        <w:color w:val="3370FF"/>
      </w:rPr>
    </w:lvl>
  </w:abstractNum>
  <w:abstractNum w:abstractNumId="28">
    <w:nsid w:val="25B654F3"/>
    <w:multiLevelType w:val="singleLevel"/>
    <w:tmpl w:val="25B654F3"/>
    <w:lvl w:ilvl="0" w:tentative="0">
      <w:start w:val="0"/>
      <w:numFmt w:val="bullet"/>
      <w:lvlText w:val="•"/>
      <w:lvlJc w:val="left"/>
      <w:rPr>
        <w:color w:val="3370FF"/>
      </w:rPr>
    </w:lvl>
  </w:abstractNum>
  <w:abstractNum w:abstractNumId="29">
    <w:nsid w:val="2A8F537B"/>
    <w:multiLevelType w:val="singleLevel"/>
    <w:tmpl w:val="2A8F537B"/>
    <w:lvl w:ilvl="0" w:tentative="0">
      <w:start w:val="0"/>
      <w:numFmt w:val="bullet"/>
      <w:lvlText w:val="•"/>
      <w:lvlJc w:val="left"/>
      <w:rPr>
        <w:color w:val="3370FF"/>
      </w:rPr>
    </w:lvl>
  </w:abstractNum>
  <w:abstractNum w:abstractNumId="30">
    <w:nsid w:val="30A0AC00"/>
    <w:multiLevelType w:val="singleLevel"/>
    <w:tmpl w:val="30A0AC00"/>
    <w:lvl w:ilvl="0" w:tentative="0">
      <w:start w:val="0"/>
      <w:numFmt w:val="bullet"/>
      <w:lvlText w:val="￮"/>
      <w:lvlJc w:val="left"/>
      <w:rPr>
        <w:color w:val="3370FF"/>
      </w:rPr>
    </w:lvl>
  </w:abstractNum>
  <w:abstractNum w:abstractNumId="31">
    <w:nsid w:val="30FC5B15"/>
    <w:multiLevelType w:val="singleLevel"/>
    <w:tmpl w:val="30FC5B15"/>
    <w:lvl w:ilvl="0" w:tentative="0">
      <w:start w:val="0"/>
      <w:numFmt w:val="bullet"/>
      <w:lvlText w:val="•"/>
      <w:lvlJc w:val="left"/>
      <w:rPr>
        <w:color w:val="3370FF"/>
      </w:rPr>
    </w:lvl>
  </w:abstractNum>
  <w:abstractNum w:abstractNumId="32">
    <w:nsid w:val="39A0D9AC"/>
    <w:multiLevelType w:val="singleLevel"/>
    <w:tmpl w:val="39A0D9AC"/>
    <w:lvl w:ilvl="0" w:tentative="0">
      <w:start w:val="0"/>
      <w:numFmt w:val="bullet"/>
      <w:lvlText w:val="•"/>
      <w:lvlJc w:val="left"/>
      <w:rPr>
        <w:color w:val="3370FF"/>
      </w:rPr>
    </w:lvl>
  </w:abstractNum>
  <w:abstractNum w:abstractNumId="33">
    <w:nsid w:val="46A08BB8"/>
    <w:multiLevelType w:val="singleLevel"/>
    <w:tmpl w:val="46A08BB8"/>
    <w:lvl w:ilvl="0" w:tentative="0">
      <w:start w:val="0"/>
      <w:numFmt w:val="bullet"/>
      <w:lvlText w:val="•"/>
      <w:lvlJc w:val="left"/>
      <w:rPr>
        <w:color w:val="3370FF"/>
      </w:rPr>
    </w:lvl>
  </w:abstractNum>
  <w:abstractNum w:abstractNumId="34">
    <w:nsid w:val="4C1BAE26"/>
    <w:multiLevelType w:val="singleLevel"/>
    <w:tmpl w:val="4C1BAE26"/>
    <w:lvl w:ilvl="0" w:tentative="0">
      <w:start w:val="0"/>
      <w:numFmt w:val="bullet"/>
      <w:lvlText w:val="•"/>
      <w:lvlJc w:val="left"/>
      <w:rPr>
        <w:color w:val="3370FF"/>
      </w:rPr>
    </w:lvl>
  </w:abstractNum>
  <w:abstractNum w:abstractNumId="35">
    <w:nsid w:val="4D4DC07F"/>
    <w:multiLevelType w:val="singleLevel"/>
    <w:tmpl w:val="4D4DC07F"/>
    <w:lvl w:ilvl="0" w:tentative="0">
      <w:start w:val="0"/>
      <w:numFmt w:val="bullet"/>
      <w:lvlText w:val="•"/>
      <w:lvlJc w:val="left"/>
      <w:rPr>
        <w:color w:val="3370FF"/>
      </w:rPr>
    </w:lvl>
  </w:abstractNum>
  <w:abstractNum w:abstractNumId="36">
    <w:nsid w:val="4D94DA66"/>
    <w:multiLevelType w:val="singleLevel"/>
    <w:tmpl w:val="4D94DA66"/>
    <w:lvl w:ilvl="0" w:tentative="0">
      <w:start w:val="0"/>
      <w:numFmt w:val="bullet"/>
      <w:lvlText w:val="•"/>
      <w:lvlJc w:val="left"/>
      <w:rPr>
        <w:color w:val="3370FF"/>
      </w:rPr>
    </w:lvl>
  </w:abstractNum>
  <w:abstractNum w:abstractNumId="37">
    <w:nsid w:val="58765686"/>
    <w:multiLevelType w:val="singleLevel"/>
    <w:tmpl w:val="58765686"/>
    <w:lvl w:ilvl="0" w:tentative="0">
      <w:start w:val="0"/>
      <w:numFmt w:val="bullet"/>
      <w:lvlText w:val="•"/>
      <w:lvlJc w:val="left"/>
      <w:rPr>
        <w:color w:val="3370FF"/>
      </w:rPr>
    </w:lvl>
  </w:abstractNum>
  <w:abstractNum w:abstractNumId="38">
    <w:nsid w:val="59ADCABA"/>
    <w:multiLevelType w:val="singleLevel"/>
    <w:tmpl w:val="59ADCABA"/>
    <w:lvl w:ilvl="0" w:tentative="0">
      <w:start w:val="0"/>
      <w:numFmt w:val="bullet"/>
      <w:lvlText w:val="•"/>
      <w:lvlJc w:val="left"/>
      <w:rPr>
        <w:color w:val="3370FF"/>
      </w:rPr>
    </w:lvl>
  </w:abstractNum>
  <w:abstractNum w:abstractNumId="39">
    <w:nsid w:val="5A241D34"/>
    <w:multiLevelType w:val="singleLevel"/>
    <w:tmpl w:val="5A241D34"/>
    <w:lvl w:ilvl="0" w:tentative="0">
      <w:start w:val="0"/>
      <w:numFmt w:val="bullet"/>
      <w:lvlText w:val="•"/>
      <w:lvlJc w:val="left"/>
      <w:rPr>
        <w:color w:val="3370FF"/>
      </w:rPr>
    </w:lvl>
  </w:abstractNum>
  <w:abstractNum w:abstractNumId="40">
    <w:nsid w:val="5E29AB5A"/>
    <w:multiLevelType w:val="singleLevel"/>
    <w:tmpl w:val="5E29AB5A"/>
    <w:lvl w:ilvl="0" w:tentative="0">
      <w:start w:val="0"/>
      <w:numFmt w:val="bullet"/>
      <w:lvlText w:val="•"/>
      <w:lvlJc w:val="left"/>
      <w:rPr>
        <w:color w:val="3370FF"/>
      </w:rPr>
    </w:lvl>
  </w:abstractNum>
  <w:abstractNum w:abstractNumId="41">
    <w:nsid w:val="5F0FCD00"/>
    <w:multiLevelType w:val="singleLevel"/>
    <w:tmpl w:val="5F0FCD00"/>
    <w:lvl w:ilvl="0" w:tentative="0">
      <w:start w:val="1"/>
      <w:numFmt w:val="decimal"/>
      <w:lvlText w:val="%1."/>
      <w:lvlJc w:val="left"/>
      <w:pPr>
        <w:tabs>
          <w:tab w:val="left" w:pos="312"/>
        </w:tabs>
      </w:pPr>
    </w:lvl>
  </w:abstractNum>
  <w:abstractNum w:abstractNumId="42">
    <w:nsid w:val="72183CF9"/>
    <w:multiLevelType w:val="singleLevel"/>
    <w:tmpl w:val="72183CF9"/>
    <w:lvl w:ilvl="0" w:tentative="0">
      <w:start w:val="0"/>
      <w:numFmt w:val="bullet"/>
      <w:lvlText w:val="•"/>
      <w:lvlJc w:val="left"/>
      <w:rPr>
        <w:color w:val="3370FF"/>
      </w:rPr>
    </w:lvl>
  </w:abstractNum>
  <w:abstractNum w:abstractNumId="43">
    <w:nsid w:val="79AA4FA4"/>
    <w:multiLevelType w:val="singleLevel"/>
    <w:tmpl w:val="79AA4FA4"/>
    <w:lvl w:ilvl="0" w:tentative="0">
      <w:start w:val="0"/>
      <w:numFmt w:val="bullet"/>
      <w:lvlText w:val="•"/>
      <w:lvlJc w:val="left"/>
      <w:rPr>
        <w:color w:val="3370FF"/>
      </w:rPr>
    </w:lvl>
  </w:abstractNum>
  <w:abstractNum w:abstractNumId="44">
    <w:nsid w:val="7C246926"/>
    <w:multiLevelType w:val="singleLevel"/>
    <w:tmpl w:val="7C246926"/>
    <w:lvl w:ilvl="0" w:tentative="0">
      <w:start w:val="0"/>
      <w:numFmt w:val="bullet"/>
      <w:lvlText w:val="•"/>
      <w:lvlJc w:val="left"/>
      <w:rPr>
        <w:color w:val="3370FF"/>
      </w:rPr>
    </w:lvl>
  </w:abstractNum>
  <w:abstractNum w:abstractNumId="45">
    <w:nsid w:val="7DEC2089"/>
    <w:multiLevelType w:val="singleLevel"/>
    <w:tmpl w:val="7DEC2089"/>
    <w:lvl w:ilvl="0" w:tentative="0">
      <w:start w:val="0"/>
      <w:numFmt w:val="bullet"/>
      <w:lvlText w:val="•"/>
      <w:lvlJc w:val="left"/>
      <w:rPr>
        <w:color w:val="3370FF"/>
      </w:rPr>
    </w:lvl>
  </w:abstractNum>
  <w:num w:numId="1">
    <w:abstractNumId w:val="21"/>
  </w:num>
  <w:num w:numId="2">
    <w:abstractNumId w:val="14"/>
  </w:num>
  <w:num w:numId="3">
    <w:abstractNumId w:val="38"/>
  </w:num>
  <w:num w:numId="4">
    <w:abstractNumId w:val="13"/>
  </w:num>
  <w:num w:numId="5">
    <w:abstractNumId w:val="9"/>
  </w:num>
  <w:num w:numId="6">
    <w:abstractNumId w:val="23"/>
  </w:num>
  <w:num w:numId="7">
    <w:abstractNumId w:val="28"/>
  </w:num>
  <w:num w:numId="8">
    <w:abstractNumId w:val="42"/>
  </w:num>
  <w:num w:numId="9">
    <w:abstractNumId w:val="22"/>
  </w:num>
  <w:num w:numId="10">
    <w:abstractNumId w:val="4"/>
  </w:num>
  <w:num w:numId="11">
    <w:abstractNumId w:val="29"/>
  </w:num>
  <w:num w:numId="12">
    <w:abstractNumId w:val="39"/>
  </w:num>
  <w:num w:numId="13">
    <w:abstractNumId w:val="36"/>
  </w:num>
  <w:num w:numId="14">
    <w:abstractNumId w:val="20"/>
  </w:num>
  <w:num w:numId="15">
    <w:abstractNumId w:val="41"/>
  </w:num>
  <w:num w:numId="16">
    <w:abstractNumId w:val="17"/>
  </w:num>
  <w:num w:numId="17">
    <w:abstractNumId w:val="18"/>
  </w:num>
  <w:num w:numId="18">
    <w:abstractNumId w:val="31"/>
  </w:num>
  <w:num w:numId="19">
    <w:abstractNumId w:val="43"/>
  </w:num>
  <w:num w:numId="20">
    <w:abstractNumId w:val="19"/>
  </w:num>
  <w:num w:numId="21">
    <w:abstractNumId w:val="35"/>
  </w:num>
  <w:num w:numId="22">
    <w:abstractNumId w:val="7"/>
  </w:num>
  <w:num w:numId="23">
    <w:abstractNumId w:val="27"/>
  </w:num>
  <w:num w:numId="24">
    <w:abstractNumId w:val="1"/>
  </w:num>
  <w:num w:numId="25">
    <w:abstractNumId w:val="16"/>
  </w:num>
  <w:num w:numId="26">
    <w:abstractNumId w:val="6"/>
  </w:num>
  <w:num w:numId="27">
    <w:abstractNumId w:val="34"/>
  </w:num>
  <w:num w:numId="28">
    <w:abstractNumId w:val="33"/>
  </w:num>
  <w:num w:numId="29">
    <w:abstractNumId w:val="15"/>
  </w:num>
  <w:num w:numId="30">
    <w:abstractNumId w:val="24"/>
  </w:num>
  <w:num w:numId="31">
    <w:abstractNumId w:val="8"/>
  </w:num>
  <w:num w:numId="32">
    <w:abstractNumId w:val="44"/>
  </w:num>
  <w:num w:numId="33">
    <w:abstractNumId w:val="12"/>
  </w:num>
  <w:num w:numId="34">
    <w:abstractNumId w:val="11"/>
  </w:num>
  <w:num w:numId="35">
    <w:abstractNumId w:val="3"/>
  </w:num>
  <w:num w:numId="36">
    <w:abstractNumId w:val="10"/>
  </w:num>
  <w:num w:numId="37">
    <w:abstractNumId w:val="40"/>
  </w:num>
  <w:num w:numId="38">
    <w:abstractNumId w:val="5"/>
  </w:num>
  <w:num w:numId="39">
    <w:abstractNumId w:val="32"/>
  </w:num>
  <w:num w:numId="40">
    <w:abstractNumId w:val="37"/>
  </w:num>
  <w:num w:numId="41">
    <w:abstractNumId w:val="45"/>
  </w:num>
  <w:num w:numId="42">
    <w:abstractNumId w:val="26"/>
  </w:num>
  <w:num w:numId="43">
    <w:abstractNumId w:val="30"/>
  </w:num>
  <w:num w:numId="44">
    <w:abstractNumId w:val="0"/>
  </w:num>
  <w:num w:numId="45">
    <w:abstractNumId w:val="25"/>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compat>
    <w:useFELayout/>
    <w:splitPgBreakAndParaMark/>
    <w:compatSetting w:name="compatibilityMode" w:uri="http://schemas.microsoft.com/office/word" w:val="12"/>
  </w:compat>
  <w:docVars>
    <w:docVar w:name="commondata" w:val="eyJoZGlkIjoiNmY2Yzk4YjY3MWI0ZjUwZWU2ODZlOWU2ODE3MDlhOGMifQ=="/>
  </w:docVars>
  <w:rsids>
    <w:rsidRoot w:val="00000000"/>
    <w:rsid w:val="003F26EF"/>
    <w:rsid w:val="005F267E"/>
    <w:rsid w:val="03AC4EEB"/>
    <w:rsid w:val="04C50E90"/>
    <w:rsid w:val="05E57D19"/>
    <w:rsid w:val="07817E78"/>
    <w:rsid w:val="12BB55BA"/>
    <w:rsid w:val="13DF299B"/>
    <w:rsid w:val="1D010E51"/>
    <w:rsid w:val="1ED83309"/>
    <w:rsid w:val="209E6C0B"/>
    <w:rsid w:val="20E701EC"/>
    <w:rsid w:val="21C93213"/>
    <w:rsid w:val="25C5485C"/>
    <w:rsid w:val="28D330CF"/>
    <w:rsid w:val="29954CE8"/>
    <w:rsid w:val="2DD8501C"/>
    <w:rsid w:val="31147CA5"/>
    <w:rsid w:val="33571EC0"/>
    <w:rsid w:val="33D47B52"/>
    <w:rsid w:val="351E2AB9"/>
    <w:rsid w:val="38A356F7"/>
    <w:rsid w:val="3A362D9E"/>
    <w:rsid w:val="3CC024B7"/>
    <w:rsid w:val="407D09C6"/>
    <w:rsid w:val="41DA2513"/>
    <w:rsid w:val="437C436D"/>
    <w:rsid w:val="46A37D7D"/>
    <w:rsid w:val="479F2962"/>
    <w:rsid w:val="4D396641"/>
    <w:rsid w:val="4D654BD1"/>
    <w:rsid w:val="4E141D71"/>
    <w:rsid w:val="4FBE555A"/>
    <w:rsid w:val="51024103"/>
    <w:rsid w:val="539F20DD"/>
    <w:rsid w:val="5452714F"/>
    <w:rsid w:val="54EF396F"/>
    <w:rsid w:val="56CE4735"/>
    <w:rsid w:val="5AB53F94"/>
    <w:rsid w:val="5F731638"/>
    <w:rsid w:val="61A71447"/>
    <w:rsid w:val="674D21A2"/>
    <w:rsid w:val="68BD16A1"/>
    <w:rsid w:val="6AA95198"/>
    <w:rsid w:val="6BA76010"/>
    <w:rsid w:val="6C5742E2"/>
    <w:rsid w:val="6D824D0F"/>
    <w:rsid w:val="6E125E95"/>
    <w:rsid w:val="703B6E0E"/>
    <w:rsid w:val="72FF4789"/>
    <w:rsid w:val="74451EB4"/>
    <w:rsid w:val="75AD593C"/>
    <w:rsid w:val="769D0FE0"/>
    <w:rsid w:val="7A906E1D"/>
    <w:rsid w:val="7D6865E6"/>
    <w:rsid w:val="7D8A1D89"/>
    <w:rsid w:val="7E1E2E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4464</Words>
  <Characters>18790</Characters>
  <TotalTime>121</TotalTime>
  <ScaleCrop>false</ScaleCrop>
  <LinksUpToDate>false</LinksUpToDate>
  <CharactersWithSpaces>22251</CharactersWithSpaces>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2022-09-13T07:50:00Z</dcterms:created>
  <dc:creator>Apache POI</dc:creator>
  <cp:lastModifiedBy>Moments</cp:lastModifiedBy>
  <dcterms:modified xsi:type="dcterms:W3CDTF">2022-09-23T08:49:24Z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2DB9F41EBF284911906570516E869F00</vt:lpwstr>
  </property>
</Properties>
</file>